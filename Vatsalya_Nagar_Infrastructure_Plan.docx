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12C31" w14:textId="77777777" w:rsidR="00C06C56" w:rsidRDefault="00C06C56" w:rsidP="00C06C56">
      <w:pPr>
        <w:pStyle w:val="Heading1"/>
        <w:jc w:val="center"/>
        <w:rPr>
          <w:sz w:val="40"/>
          <w:szCs w:val="40"/>
        </w:rPr>
      </w:pPr>
      <w:r w:rsidRPr="00C06C56">
        <w:rPr>
          <w:sz w:val="40"/>
          <w:szCs w:val="40"/>
        </w:rPr>
        <w:t>Business Case: City Managemen</w:t>
      </w:r>
      <w:r>
        <w:rPr>
          <w:sz w:val="40"/>
          <w:szCs w:val="40"/>
        </w:rPr>
        <w:t>t</w:t>
      </w:r>
    </w:p>
    <w:p w14:paraId="14C2B25A" w14:textId="77777777" w:rsidR="00C06C56" w:rsidRPr="00C06C56" w:rsidRDefault="00C06C56" w:rsidP="00C06C56"/>
    <w:p w14:paraId="01FF9874" w14:textId="11CFCDA1" w:rsidR="00C06C56" w:rsidRDefault="00C06C56" w:rsidP="00C06C56">
      <w:r>
        <w:t>Sub-task: Managing</w:t>
      </w:r>
      <w:r w:rsidRPr="00C06C56">
        <w:t xml:space="preserve"> </w:t>
      </w:r>
      <w:r w:rsidRPr="00C06C56">
        <w:t>Renewable Energy</w:t>
      </w:r>
      <w:r>
        <w:t xml:space="preserve"> </w:t>
      </w:r>
      <w:r>
        <w:t>in City</w:t>
      </w:r>
    </w:p>
    <w:p w14:paraId="4588490C" w14:textId="77777777" w:rsidR="00C06C56" w:rsidRDefault="00C06C56" w:rsidP="00C06C56">
      <w:r>
        <w:t>SDG Goal: 11</w:t>
      </w:r>
    </w:p>
    <w:p w14:paraId="18671FF7" w14:textId="69F9AC87" w:rsidR="00C06C56" w:rsidRDefault="00C06C56" w:rsidP="00C06C56">
      <w:r>
        <w:t>Target: 11.</w:t>
      </w:r>
      <w:r>
        <w:t>3, 11.6, 11.7</w:t>
      </w:r>
    </w:p>
    <w:p w14:paraId="10353589" w14:textId="0B18E013" w:rsidR="00C06C56" w:rsidRPr="00C06C56" w:rsidRDefault="00C06C56" w:rsidP="00C06C56">
      <w:r>
        <w:t>Indicator: 11.</w:t>
      </w:r>
      <w:r>
        <w:t>3</w:t>
      </w:r>
    </w:p>
    <w:p w14:paraId="104B1CA8" w14:textId="0A6891F2" w:rsidR="00C06C56" w:rsidRDefault="00C06C56" w:rsidP="00C06C56">
      <w:pPr>
        <w:pStyle w:val="Heading1"/>
        <w:jc w:val="center"/>
      </w:pPr>
      <w:r>
        <w:t>City Infrastructure Plan: Vatsalya Nagar</w:t>
      </w:r>
    </w:p>
    <w:p w14:paraId="71BBFF0E" w14:textId="04C0E4E0" w:rsidR="00C06C56" w:rsidRPr="00C06C56" w:rsidRDefault="00C06C56" w:rsidP="00C06C56"/>
    <w:p w14:paraId="5285A478" w14:textId="49C70BD4" w:rsidR="007D1929" w:rsidRDefault="00000000" w:rsidP="00C06C56">
      <w:pPr>
        <w:pStyle w:val="Heading2"/>
        <w:numPr>
          <w:ilvl w:val="0"/>
          <w:numId w:val="10"/>
        </w:numPr>
      </w:pPr>
      <w:r>
        <w:t>Renewable Energy Solutions</w:t>
      </w:r>
    </w:p>
    <w:p w14:paraId="49CFF3C1" w14:textId="444B5304" w:rsidR="00C06C56" w:rsidRPr="00C06C56" w:rsidRDefault="00C06C56" w:rsidP="00C06C56">
      <w:pPr>
        <w:ind w:firstLine="360"/>
      </w:pPr>
      <w:r w:rsidRPr="00C06C56">
        <w:t>To establish efficient and sustainable renewable energy infrastructure in Vatsalya Nagar, we will analyze and optimize the energy network using algorithms like Dijkstra's, Kruskal's, and Prim's for resource allocation and critical connection optimization.</w:t>
      </w:r>
    </w:p>
    <w:p w14:paraId="6C03604A" w14:textId="77777777" w:rsidR="007D1929" w:rsidRDefault="00000000">
      <w:r>
        <w:t>Below is the detailed plan for renewable energy stations required for Vatsalya Nagar:</w:t>
      </w:r>
    </w:p>
    <w:tbl>
      <w:tblPr>
        <w:tblStyle w:val="TableGrid"/>
        <w:tblW w:w="0" w:type="auto"/>
        <w:tblLook w:val="04A0" w:firstRow="1" w:lastRow="0" w:firstColumn="1" w:lastColumn="0" w:noHBand="0" w:noVBand="1"/>
      </w:tblPr>
      <w:tblGrid>
        <w:gridCol w:w="2160"/>
        <w:gridCol w:w="2160"/>
        <w:gridCol w:w="2160"/>
        <w:gridCol w:w="2160"/>
      </w:tblGrid>
      <w:tr w:rsidR="007D1929" w14:paraId="35ADF1EC" w14:textId="77777777">
        <w:tc>
          <w:tcPr>
            <w:tcW w:w="2160" w:type="dxa"/>
          </w:tcPr>
          <w:p w14:paraId="5891E8C6" w14:textId="77777777" w:rsidR="007D1929" w:rsidRDefault="00000000">
            <w:r>
              <w:t>Station ID</w:t>
            </w:r>
          </w:p>
        </w:tc>
        <w:tc>
          <w:tcPr>
            <w:tcW w:w="2160" w:type="dxa"/>
          </w:tcPr>
          <w:p w14:paraId="709BD15D" w14:textId="77777777" w:rsidR="007D1929" w:rsidRDefault="00000000">
            <w:r>
              <w:t>Type</w:t>
            </w:r>
          </w:p>
        </w:tc>
        <w:tc>
          <w:tcPr>
            <w:tcW w:w="2160" w:type="dxa"/>
          </w:tcPr>
          <w:p w14:paraId="24BBCA08" w14:textId="77777777" w:rsidR="007D1929" w:rsidRDefault="00000000">
            <w:r>
              <w:t>Distance Between Stations (km)</w:t>
            </w:r>
          </w:p>
        </w:tc>
        <w:tc>
          <w:tcPr>
            <w:tcW w:w="2160" w:type="dxa"/>
          </w:tcPr>
          <w:p w14:paraId="53426873" w14:textId="023523E8" w:rsidR="007D1929" w:rsidRDefault="00000000">
            <w:r>
              <w:t>Capacity per Station (MW)</w:t>
            </w:r>
          </w:p>
        </w:tc>
      </w:tr>
      <w:tr w:rsidR="007D1929" w14:paraId="21B6FBED" w14:textId="77777777">
        <w:tc>
          <w:tcPr>
            <w:tcW w:w="2160" w:type="dxa"/>
          </w:tcPr>
          <w:p w14:paraId="6D26C505" w14:textId="77777777" w:rsidR="007D1929" w:rsidRDefault="00000000">
            <w:r>
              <w:t>SP1</w:t>
            </w:r>
          </w:p>
        </w:tc>
        <w:tc>
          <w:tcPr>
            <w:tcW w:w="2160" w:type="dxa"/>
          </w:tcPr>
          <w:p w14:paraId="03614C4D" w14:textId="77777777" w:rsidR="007D1929" w:rsidRDefault="00000000">
            <w:r>
              <w:t>Solar</w:t>
            </w:r>
          </w:p>
        </w:tc>
        <w:tc>
          <w:tcPr>
            <w:tcW w:w="2160" w:type="dxa"/>
          </w:tcPr>
          <w:p w14:paraId="46B8E6A3" w14:textId="77777777" w:rsidR="007D1929" w:rsidRDefault="00000000">
            <w:r>
              <w:t>15</w:t>
            </w:r>
          </w:p>
        </w:tc>
        <w:tc>
          <w:tcPr>
            <w:tcW w:w="2160" w:type="dxa"/>
          </w:tcPr>
          <w:p w14:paraId="3E74CBB0" w14:textId="77777777" w:rsidR="007D1929" w:rsidRDefault="00000000">
            <w:r>
              <w:t>50</w:t>
            </w:r>
          </w:p>
        </w:tc>
      </w:tr>
      <w:tr w:rsidR="007D1929" w14:paraId="7181230B" w14:textId="77777777">
        <w:tc>
          <w:tcPr>
            <w:tcW w:w="2160" w:type="dxa"/>
          </w:tcPr>
          <w:p w14:paraId="03EB768A" w14:textId="77777777" w:rsidR="007D1929" w:rsidRDefault="00000000">
            <w:r>
              <w:t>SP2</w:t>
            </w:r>
          </w:p>
        </w:tc>
        <w:tc>
          <w:tcPr>
            <w:tcW w:w="2160" w:type="dxa"/>
          </w:tcPr>
          <w:p w14:paraId="7B2F2B86" w14:textId="77777777" w:rsidR="007D1929" w:rsidRDefault="00000000">
            <w:r>
              <w:t>Wind</w:t>
            </w:r>
          </w:p>
        </w:tc>
        <w:tc>
          <w:tcPr>
            <w:tcW w:w="2160" w:type="dxa"/>
          </w:tcPr>
          <w:p w14:paraId="5BA5B800" w14:textId="77777777" w:rsidR="007D1929" w:rsidRDefault="00000000">
            <w:r>
              <w:t>20</w:t>
            </w:r>
          </w:p>
        </w:tc>
        <w:tc>
          <w:tcPr>
            <w:tcW w:w="2160" w:type="dxa"/>
          </w:tcPr>
          <w:p w14:paraId="7F90CFCF" w14:textId="77777777" w:rsidR="007D1929" w:rsidRDefault="00000000">
            <w:r>
              <w:t>60</w:t>
            </w:r>
          </w:p>
        </w:tc>
      </w:tr>
      <w:tr w:rsidR="007D1929" w14:paraId="4E92CB44" w14:textId="77777777">
        <w:tc>
          <w:tcPr>
            <w:tcW w:w="2160" w:type="dxa"/>
          </w:tcPr>
          <w:p w14:paraId="022A5E1A" w14:textId="77777777" w:rsidR="007D1929" w:rsidRDefault="00000000">
            <w:r>
              <w:t>SP3</w:t>
            </w:r>
          </w:p>
        </w:tc>
        <w:tc>
          <w:tcPr>
            <w:tcW w:w="2160" w:type="dxa"/>
          </w:tcPr>
          <w:p w14:paraId="2E68BDB9" w14:textId="77777777" w:rsidR="007D1929" w:rsidRDefault="00000000">
            <w:r>
              <w:t>Hybrid</w:t>
            </w:r>
          </w:p>
        </w:tc>
        <w:tc>
          <w:tcPr>
            <w:tcW w:w="2160" w:type="dxa"/>
          </w:tcPr>
          <w:p w14:paraId="0343377B" w14:textId="77777777" w:rsidR="007D1929" w:rsidRDefault="00000000">
            <w:r>
              <w:t>25</w:t>
            </w:r>
          </w:p>
        </w:tc>
        <w:tc>
          <w:tcPr>
            <w:tcW w:w="2160" w:type="dxa"/>
          </w:tcPr>
          <w:p w14:paraId="44B428EC" w14:textId="77777777" w:rsidR="007D1929" w:rsidRDefault="00000000">
            <w:r>
              <w:t>80</w:t>
            </w:r>
          </w:p>
        </w:tc>
      </w:tr>
    </w:tbl>
    <w:p w14:paraId="68685E61" w14:textId="77777777" w:rsidR="008E1D66" w:rsidRDefault="008E1D66" w:rsidP="008E1D66">
      <w:pPr>
        <w:pStyle w:val="Heading3"/>
      </w:pPr>
      <w:r>
        <w:t>Algorithm Details:</w:t>
      </w:r>
    </w:p>
    <w:p w14:paraId="06F9A1CF" w14:textId="77777777" w:rsidR="008E1D66" w:rsidRDefault="008E1D66" w:rsidP="008E1D66">
      <w:pPr>
        <w:pStyle w:val="Heading4"/>
      </w:pPr>
      <w:r>
        <w:t>A. Dijkstra's Algorithm (Optimal Energy Path Calculation)</w:t>
      </w:r>
    </w:p>
    <w:p w14:paraId="31C12B43" w14:textId="77777777" w:rsidR="008E1D66" w:rsidRDefault="008E1D66" w:rsidP="008E1D66">
      <w:pPr>
        <w:numPr>
          <w:ilvl w:val="0"/>
          <w:numId w:val="11"/>
        </w:numPr>
        <w:spacing w:before="100" w:beforeAutospacing="1" w:after="100" w:afterAutospacing="1" w:line="240" w:lineRule="auto"/>
      </w:pPr>
      <w:r>
        <w:rPr>
          <w:rStyle w:val="Strong"/>
        </w:rPr>
        <w:t>Input</w:t>
      </w:r>
      <w:r>
        <w:t>: Graph with nodes, edges, and weights (distance or capacity).</w:t>
      </w:r>
    </w:p>
    <w:p w14:paraId="5AA5717F" w14:textId="77777777" w:rsidR="008E1D66" w:rsidRDefault="008E1D66" w:rsidP="008E1D66">
      <w:pPr>
        <w:numPr>
          <w:ilvl w:val="0"/>
          <w:numId w:val="11"/>
        </w:numPr>
        <w:spacing w:before="100" w:beforeAutospacing="1" w:after="100" w:afterAutospacing="1" w:line="240" w:lineRule="auto"/>
      </w:pPr>
      <w:r>
        <w:rPr>
          <w:rStyle w:val="Strong"/>
        </w:rPr>
        <w:t>Output</w:t>
      </w:r>
      <w:r>
        <w:t>: Shortest path from the source energy station to all other nodes.</w:t>
      </w:r>
    </w:p>
    <w:p w14:paraId="17FFEBE8" w14:textId="77777777" w:rsidR="008E1D66" w:rsidRDefault="008E1D66" w:rsidP="008E1D66">
      <w:pPr>
        <w:pStyle w:val="NormalWeb"/>
      </w:pPr>
      <w:r>
        <w:rPr>
          <w:rStyle w:val="Strong"/>
        </w:rPr>
        <w:t>Algorithm Steps</w:t>
      </w:r>
      <w:r>
        <w:t>:</w:t>
      </w:r>
    </w:p>
    <w:p w14:paraId="5009E3CB" w14:textId="77777777" w:rsidR="008E1D66" w:rsidRDefault="008E1D66" w:rsidP="008E1D66">
      <w:pPr>
        <w:numPr>
          <w:ilvl w:val="0"/>
          <w:numId w:val="12"/>
        </w:numPr>
        <w:spacing w:before="100" w:beforeAutospacing="1" w:after="100" w:afterAutospacing="1" w:line="240" w:lineRule="auto"/>
      </w:pPr>
      <w:r>
        <w:t>Initialize distances to all nodes as infinity (∞) except the source node (set to 0).</w:t>
      </w:r>
    </w:p>
    <w:p w14:paraId="2674CBA6" w14:textId="77777777" w:rsidR="008E1D66" w:rsidRDefault="008E1D66" w:rsidP="008E1D66">
      <w:pPr>
        <w:numPr>
          <w:ilvl w:val="0"/>
          <w:numId w:val="12"/>
        </w:numPr>
        <w:spacing w:before="100" w:beforeAutospacing="1" w:after="100" w:afterAutospacing="1" w:line="240" w:lineRule="auto"/>
      </w:pPr>
      <w:r>
        <w:t>Use a priority queue to select the node with the smallest distance.</w:t>
      </w:r>
    </w:p>
    <w:p w14:paraId="69B55E2B" w14:textId="77777777" w:rsidR="008E1D66" w:rsidRDefault="008E1D66" w:rsidP="008E1D66">
      <w:pPr>
        <w:numPr>
          <w:ilvl w:val="0"/>
          <w:numId w:val="12"/>
        </w:numPr>
        <w:spacing w:before="100" w:beforeAutospacing="1" w:after="100" w:afterAutospacing="1" w:line="240" w:lineRule="auto"/>
      </w:pPr>
      <w:r>
        <w:t>For the current node, update the distances to its neighbors if a shorter path is found.</w:t>
      </w:r>
    </w:p>
    <w:p w14:paraId="6DEA80AB" w14:textId="77777777" w:rsidR="008E1D66" w:rsidRDefault="008E1D66" w:rsidP="008E1D66">
      <w:pPr>
        <w:numPr>
          <w:ilvl w:val="0"/>
          <w:numId w:val="12"/>
        </w:numPr>
        <w:spacing w:before="100" w:beforeAutospacing="1" w:after="100" w:afterAutospacing="1" w:line="240" w:lineRule="auto"/>
      </w:pPr>
      <w:r>
        <w:t>Repeat until all nodes are processed.</w:t>
      </w:r>
    </w:p>
    <w:p w14:paraId="58571349" w14:textId="77777777" w:rsidR="008E1D66" w:rsidRDefault="008E1D66" w:rsidP="008E1D66">
      <w:pPr>
        <w:spacing w:after="0"/>
      </w:pPr>
      <w:r>
        <w:pict w14:anchorId="6F0D32F2">
          <v:rect id="_x0000_i1055" style="width:0;height:1.5pt" o:hralign="center" o:hrstd="t" o:hr="t" fillcolor="#a0a0a0" stroked="f"/>
        </w:pict>
      </w:r>
    </w:p>
    <w:p w14:paraId="4E2E1BF0" w14:textId="77777777" w:rsidR="008E1D66" w:rsidRDefault="008E1D66" w:rsidP="008E1D66">
      <w:pPr>
        <w:pStyle w:val="Heading4"/>
      </w:pPr>
      <w:r>
        <w:t>1. Renewable Energy Management:</w:t>
      </w:r>
    </w:p>
    <w:p w14:paraId="59F29BD4" w14:textId="77777777" w:rsidR="008E1D66" w:rsidRDefault="008E1D66" w:rsidP="008E1D66">
      <w:pPr>
        <w:numPr>
          <w:ilvl w:val="0"/>
          <w:numId w:val="13"/>
        </w:numPr>
        <w:spacing w:before="100" w:beforeAutospacing="1" w:after="100" w:afterAutospacing="1" w:line="240" w:lineRule="auto"/>
      </w:pPr>
      <w:r>
        <w:rPr>
          <w:rStyle w:val="Strong"/>
        </w:rPr>
        <w:t>Nodes</w:t>
      </w:r>
      <w:r>
        <w:t>: Represent energy stations (e.g., A, B, C).</w:t>
      </w:r>
    </w:p>
    <w:p w14:paraId="4B510575" w14:textId="77777777" w:rsidR="008E1D66" w:rsidRDefault="008E1D66" w:rsidP="008E1D66">
      <w:pPr>
        <w:numPr>
          <w:ilvl w:val="0"/>
          <w:numId w:val="13"/>
        </w:numPr>
        <w:spacing w:before="100" w:beforeAutospacing="1" w:after="100" w:afterAutospacing="1" w:line="240" w:lineRule="auto"/>
      </w:pPr>
      <w:r>
        <w:rPr>
          <w:rStyle w:val="Strong"/>
        </w:rPr>
        <w:t>Edges</w:t>
      </w:r>
      <w:r>
        <w:t>: Represent connections with weights for capacity or distance.</w:t>
      </w:r>
    </w:p>
    <w:p w14:paraId="7E4B337D" w14:textId="77777777" w:rsidR="008E1D66" w:rsidRDefault="008E1D66" w:rsidP="008E1D66">
      <w:pPr>
        <w:numPr>
          <w:ilvl w:val="0"/>
          <w:numId w:val="13"/>
        </w:numPr>
        <w:spacing w:before="100" w:beforeAutospacing="1" w:after="100" w:afterAutospacing="1" w:line="240" w:lineRule="auto"/>
      </w:pPr>
      <w:r>
        <w:rPr>
          <w:rStyle w:val="Strong"/>
        </w:rPr>
        <w:t>Paths</w:t>
      </w:r>
      <w:r>
        <w:t>: Optimized using Dijkstra's algorithm.</w:t>
      </w:r>
    </w:p>
    <w:p w14:paraId="26034862" w14:textId="3711CE78" w:rsidR="008E1D66" w:rsidRDefault="008E1D66" w:rsidP="008E1D66">
      <w:pPr>
        <w:pStyle w:val="Heading4"/>
      </w:pPr>
      <w:r>
        <w:lastRenderedPageBreak/>
        <w:t>2. Grid Network Design:</w:t>
      </w:r>
    </w:p>
    <w:p w14:paraId="66FCA8BF" w14:textId="3BA7A306" w:rsidR="008E1D66" w:rsidRDefault="008E1D66" w:rsidP="008E1D66">
      <w:pPr>
        <w:numPr>
          <w:ilvl w:val="0"/>
          <w:numId w:val="14"/>
        </w:numPr>
        <w:spacing w:before="100" w:beforeAutospacing="1" w:after="100" w:afterAutospacing="1" w:line="240" w:lineRule="auto"/>
      </w:pPr>
      <w:r>
        <w:rPr>
          <w:rStyle w:val="Strong"/>
        </w:rPr>
        <w:t>Nodes</w:t>
      </w:r>
      <w:r>
        <w:t>: Represent distribution hubs and storage facilities.</w:t>
      </w:r>
    </w:p>
    <w:p w14:paraId="05E29CBA" w14:textId="1A8FBD90" w:rsidR="008E1D66" w:rsidRDefault="008E1D66" w:rsidP="008E1D66">
      <w:pPr>
        <w:numPr>
          <w:ilvl w:val="0"/>
          <w:numId w:val="14"/>
        </w:numPr>
        <w:spacing w:before="100" w:beforeAutospacing="1" w:after="100" w:afterAutospacing="1" w:line="240" w:lineRule="auto"/>
      </w:pPr>
      <w:r>
        <w:rPr>
          <w:rStyle w:val="Strong"/>
        </w:rPr>
        <w:t>Edges</w:t>
      </w:r>
      <w:r>
        <w:t>: Represent power lines with capacities.</w:t>
      </w:r>
    </w:p>
    <w:p w14:paraId="61A35047" w14:textId="11E56F04" w:rsidR="008E1D66" w:rsidRDefault="008E1D66" w:rsidP="008E1D66">
      <w:pPr>
        <w:numPr>
          <w:ilvl w:val="0"/>
          <w:numId w:val="14"/>
        </w:numPr>
        <w:spacing w:before="100" w:beforeAutospacing="1" w:after="100" w:afterAutospacing="1" w:line="240" w:lineRule="auto"/>
      </w:pPr>
      <w:r>
        <w:rPr>
          <w:rStyle w:val="Strong"/>
        </w:rPr>
        <w:t>Network</w:t>
      </w:r>
      <w:r>
        <w:t>: Spanning tree derived from Kruskal’s algorithm.</w:t>
      </w:r>
    </w:p>
    <w:tbl>
      <w:tblPr>
        <w:tblStyle w:val="TableGrid"/>
        <w:tblW w:w="0" w:type="auto"/>
        <w:tblLook w:val="04A0" w:firstRow="1" w:lastRow="0" w:firstColumn="1" w:lastColumn="0" w:noHBand="0" w:noVBand="1"/>
      </w:tblPr>
      <w:tblGrid>
        <w:gridCol w:w="1728"/>
        <w:gridCol w:w="1728"/>
        <w:gridCol w:w="1728"/>
        <w:gridCol w:w="1728"/>
        <w:gridCol w:w="1728"/>
      </w:tblGrid>
      <w:tr w:rsidR="008E1D66" w14:paraId="6CCCEF3F" w14:textId="77777777" w:rsidTr="00456EE9">
        <w:tc>
          <w:tcPr>
            <w:tcW w:w="1728" w:type="dxa"/>
          </w:tcPr>
          <w:p w14:paraId="05B2C8A4" w14:textId="77777777" w:rsidR="008E1D66" w:rsidRDefault="008E1D66" w:rsidP="00456EE9">
            <w:r>
              <w:t>Zone</w:t>
            </w:r>
          </w:p>
        </w:tc>
        <w:tc>
          <w:tcPr>
            <w:tcW w:w="1728" w:type="dxa"/>
          </w:tcPr>
          <w:p w14:paraId="36C7FEB7" w14:textId="77777777" w:rsidR="008E1D66" w:rsidRDefault="008E1D66" w:rsidP="00456EE9">
            <w:r>
              <w:t>Node ID</w:t>
            </w:r>
          </w:p>
        </w:tc>
        <w:tc>
          <w:tcPr>
            <w:tcW w:w="1728" w:type="dxa"/>
          </w:tcPr>
          <w:p w14:paraId="318382BB" w14:textId="611B4441" w:rsidR="008E1D66" w:rsidRDefault="008E1D66" w:rsidP="00456EE9">
            <w:r>
              <w:t>Connection</w:t>
            </w:r>
          </w:p>
        </w:tc>
        <w:tc>
          <w:tcPr>
            <w:tcW w:w="1728" w:type="dxa"/>
          </w:tcPr>
          <w:p w14:paraId="1D3B0804" w14:textId="77777777" w:rsidR="008E1D66" w:rsidRDefault="008E1D66" w:rsidP="00456EE9">
            <w:r>
              <w:t>Distance (km)</w:t>
            </w:r>
          </w:p>
        </w:tc>
        <w:tc>
          <w:tcPr>
            <w:tcW w:w="1728" w:type="dxa"/>
          </w:tcPr>
          <w:p w14:paraId="7CAF5140" w14:textId="77777777" w:rsidR="008E1D66" w:rsidRDefault="008E1D66" w:rsidP="00456EE9">
            <w:r>
              <w:t>Capacity (MW)</w:t>
            </w:r>
          </w:p>
        </w:tc>
      </w:tr>
      <w:tr w:rsidR="008E1D66" w14:paraId="166B233C" w14:textId="77777777" w:rsidTr="00456EE9">
        <w:tc>
          <w:tcPr>
            <w:tcW w:w="1728" w:type="dxa"/>
          </w:tcPr>
          <w:p w14:paraId="0D032C6A" w14:textId="77777777" w:rsidR="008E1D66" w:rsidRDefault="008E1D66" w:rsidP="00456EE9">
            <w:r>
              <w:t>Solar Zone</w:t>
            </w:r>
          </w:p>
        </w:tc>
        <w:tc>
          <w:tcPr>
            <w:tcW w:w="1728" w:type="dxa"/>
          </w:tcPr>
          <w:p w14:paraId="4DCBA0F8" w14:textId="77777777" w:rsidR="008E1D66" w:rsidRDefault="008E1D66" w:rsidP="00456EE9">
            <w:r>
              <w:t>A</w:t>
            </w:r>
          </w:p>
        </w:tc>
        <w:tc>
          <w:tcPr>
            <w:tcW w:w="1728" w:type="dxa"/>
          </w:tcPr>
          <w:p w14:paraId="17EB285B" w14:textId="4A16BA79" w:rsidR="008E1D66" w:rsidRDefault="008E1D66" w:rsidP="00456EE9">
            <w:r>
              <w:t>B, C</w:t>
            </w:r>
          </w:p>
        </w:tc>
        <w:tc>
          <w:tcPr>
            <w:tcW w:w="1728" w:type="dxa"/>
          </w:tcPr>
          <w:p w14:paraId="3377F1DE" w14:textId="77777777" w:rsidR="008E1D66" w:rsidRDefault="008E1D66" w:rsidP="00456EE9">
            <w:r>
              <w:t>3, 5</w:t>
            </w:r>
          </w:p>
        </w:tc>
        <w:tc>
          <w:tcPr>
            <w:tcW w:w="1728" w:type="dxa"/>
          </w:tcPr>
          <w:p w14:paraId="1B869E14" w14:textId="77777777" w:rsidR="008E1D66" w:rsidRDefault="008E1D66" w:rsidP="00456EE9">
            <w:r>
              <w:t>50, 60</w:t>
            </w:r>
          </w:p>
        </w:tc>
      </w:tr>
      <w:tr w:rsidR="008E1D66" w14:paraId="7271E892" w14:textId="77777777" w:rsidTr="00456EE9">
        <w:tc>
          <w:tcPr>
            <w:tcW w:w="1728" w:type="dxa"/>
          </w:tcPr>
          <w:p w14:paraId="27337097" w14:textId="77777777" w:rsidR="008E1D66" w:rsidRDefault="008E1D66" w:rsidP="00456EE9">
            <w:r>
              <w:t>Wind Zone</w:t>
            </w:r>
          </w:p>
        </w:tc>
        <w:tc>
          <w:tcPr>
            <w:tcW w:w="1728" w:type="dxa"/>
          </w:tcPr>
          <w:p w14:paraId="7B7328BE" w14:textId="77777777" w:rsidR="008E1D66" w:rsidRDefault="008E1D66" w:rsidP="00456EE9">
            <w:r>
              <w:t>B</w:t>
            </w:r>
          </w:p>
        </w:tc>
        <w:tc>
          <w:tcPr>
            <w:tcW w:w="1728" w:type="dxa"/>
          </w:tcPr>
          <w:p w14:paraId="0BEF03B4" w14:textId="570CB595" w:rsidR="008E1D66" w:rsidRDefault="008E1D66" w:rsidP="00456EE9">
            <w:r>
              <w:t>A, D</w:t>
            </w:r>
          </w:p>
        </w:tc>
        <w:tc>
          <w:tcPr>
            <w:tcW w:w="1728" w:type="dxa"/>
          </w:tcPr>
          <w:p w14:paraId="6B6DBB79" w14:textId="33841C08" w:rsidR="008E1D66" w:rsidRDefault="008E1D66" w:rsidP="00456EE9">
            <w:r>
              <w:t>3, 7</w:t>
            </w:r>
          </w:p>
        </w:tc>
        <w:tc>
          <w:tcPr>
            <w:tcW w:w="1728" w:type="dxa"/>
          </w:tcPr>
          <w:p w14:paraId="6BBDFBCD" w14:textId="375080AF" w:rsidR="008E1D66" w:rsidRDefault="008E1D66" w:rsidP="00456EE9">
            <w:r>
              <w:t>50, 70</w:t>
            </w:r>
          </w:p>
        </w:tc>
      </w:tr>
      <w:tr w:rsidR="008E1D66" w14:paraId="32105445" w14:textId="77777777" w:rsidTr="00456EE9">
        <w:tc>
          <w:tcPr>
            <w:tcW w:w="1728" w:type="dxa"/>
          </w:tcPr>
          <w:p w14:paraId="16F4280C" w14:textId="77777777" w:rsidR="008E1D66" w:rsidRDefault="008E1D66" w:rsidP="00456EE9">
            <w:r>
              <w:t>Hybrid Zone</w:t>
            </w:r>
          </w:p>
        </w:tc>
        <w:tc>
          <w:tcPr>
            <w:tcW w:w="1728" w:type="dxa"/>
          </w:tcPr>
          <w:p w14:paraId="2FB10357" w14:textId="77777777" w:rsidR="008E1D66" w:rsidRDefault="008E1D66" w:rsidP="00456EE9">
            <w:r>
              <w:t>C</w:t>
            </w:r>
          </w:p>
        </w:tc>
        <w:tc>
          <w:tcPr>
            <w:tcW w:w="1728" w:type="dxa"/>
          </w:tcPr>
          <w:p w14:paraId="34D9F62D" w14:textId="01A1D7C6" w:rsidR="008E1D66" w:rsidRDefault="008E1D66" w:rsidP="00456EE9">
            <w:r>
              <w:t>A, D, E</w:t>
            </w:r>
          </w:p>
        </w:tc>
        <w:tc>
          <w:tcPr>
            <w:tcW w:w="1728" w:type="dxa"/>
          </w:tcPr>
          <w:p w14:paraId="28C5E076" w14:textId="57E4C7AF" w:rsidR="008E1D66" w:rsidRDefault="008E1D66" w:rsidP="00456EE9">
            <w:r>
              <w:t>5, 4, 6</w:t>
            </w:r>
          </w:p>
        </w:tc>
        <w:tc>
          <w:tcPr>
            <w:tcW w:w="1728" w:type="dxa"/>
          </w:tcPr>
          <w:p w14:paraId="4A40C69D" w14:textId="77777777" w:rsidR="008E1D66" w:rsidRDefault="008E1D66" w:rsidP="00456EE9">
            <w:r>
              <w:t>80, 60, 90</w:t>
            </w:r>
          </w:p>
        </w:tc>
      </w:tr>
      <w:tr w:rsidR="008E1D66" w14:paraId="67B9A71C" w14:textId="77777777" w:rsidTr="00456EE9">
        <w:tc>
          <w:tcPr>
            <w:tcW w:w="1728" w:type="dxa"/>
          </w:tcPr>
          <w:p w14:paraId="377DAFBC" w14:textId="77777777" w:rsidR="008E1D66" w:rsidRDefault="008E1D66" w:rsidP="00456EE9">
            <w:r>
              <w:t>Distribution Hub</w:t>
            </w:r>
          </w:p>
        </w:tc>
        <w:tc>
          <w:tcPr>
            <w:tcW w:w="1728" w:type="dxa"/>
          </w:tcPr>
          <w:p w14:paraId="6BCBA2E0" w14:textId="77777777" w:rsidR="008E1D66" w:rsidRDefault="008E1D66" w:rsidP="00456EE9">
            <w:r>
              <w:t>D</w:t>
            </w:r>
          </w:p>
        </w:tc>
        <w:tc>
          <w:tcPr>
            <w:tcW w:w="1728" w:type="dxa"/>
          </w:tcPr>
          <w:p w14:paraId="7E345492" w14:textId="0ADEDA9C" w:rsidR="008E1D66" w:rsidRDefault="008E1D66" w:rsidP="00456EE9">
            <w:r>
              <w:t>B, C, F</w:t>
            </w:r>
          </w:p>
        </w:tc>
        <w:tc>
          <w:tcPr>
            <w:tcW w:w="1728" w:type="dxa"/>
          </w:tcPr>
          <w:p w14:paraId="389D6624" w14:textId="1F7EB87B" w:rsidR="008E1D66" w:rsidRDefault="008E1D66" w:rsidP="00456EE9">
            <w:r>
              <w:t>7, 4, 8</w:t>
            </w:r>
          </w:p>
        </w:tc>
        <w:tc>
          <w:tcPr>
            <w:tcW w:w="1728" w:type="dxa"/>
          </w:tcPr>
          <w:p w14:paraId="09644BB9" w14:textId="77777777" w:rsidR="008E1D66" w:rsidRDefault="008E1D66" w:rsidP="00456EE9">
            <w:r>
              <w:t>70, 60, 100</w:t>
            </w:r>
          </w:p>
        </w:tc>
      </w:tr>
      <w:tr w:rsidR="008E1D66" w14:paraId="7A6C32E9" w14:textId="77777777" w:rsidTr="00456EE9">
        <w:tc>
          <w:tcPr>
            <w:tcW w:w="1728" w:type="dxa"/>
          </w:tcPr>
          <w:p w14:paraId="584CD222" w14:textId="77777777" w:rsidR="008E1D66" w:rsidRDefault="008E1D66" w:rsidP="00456EE9">
            <w:r>
              <w:t>Storage Facility</w:t>
            </w:r>
          </w:p>
        </w:tc>
        <w:tc>
          <w:tcPr>
            <w:tcW w:w="1728" w:type="dxa"/>
          </w:tcPr>
          <w:p w14:paraId="162650F3" w14:textId="77777777" w:rsidR="008E1D66" w:rsidRDefault="008E1D66" w:rsidP="00456EE9">
            <w:r>
              <w:t>E</w:t>
            </w:r>
          </w:p>
        </w:tc>
        <w:tc>
          <w:tcPr>
            <w:tcW w:w="1728" w:type="dxa"/>
          </w:tcPr>
          <w:p w14:paraId="56FC31A6" w14:textId="15B3FF56" w:rsidR="008E1D66" w:rsidRDefault="008E1D66" w:rsidP="00456EE9">
            <w:r>
              <w:t>C, F</w:t>
            </w:r>
          </w:p>
        </w:tc>
        <w:tc>
          <w:tcPr>
            <w:tcW w:w="1728" w:type="dxa"/>
          </w:tcPr>
          <w:p w14:paraId="24099010" w14:textId="15EE9FB1" w:rsidR="008E1D66" w:rsidRDefault="008E1D66" w:rsidP="00456EE9">
            <w:r>
              <w:t>6, 3</w:t>
            </w:r>
          </w:p>
        </w:tc>
        <w:tc>
          <w:tcPr>
            <w:tcW w:w="1728" w:type="dxa"/>
          </w:tcPr>
          <w:p w14:paraId="1DE878BA" w14:textId="77777777" w:rsidR="008E1D66" w:rsidRDefault="008E1D66" w:rsidP="00456EE9">
            <w:r>
              <w:t>90, 110</w:t>
            </w:r>
          </w:p>
        </w:tc>
      </w:tr>
      <w:tr w:rsidR="008E1D66" w14:paraId="72BCA400" w14:textId="77777777" w:rsidTr="00456EE9">
        <w:tc>
          <w:tcPr>
            <w:tcW w:w="1728" w:type="dxa"/>
          </w:tcPr>
          <w:p w14:paraId="23EA0F74" w14:textId="77777777" w:rsidR="008E1D66" w:rsidRDefault="008E1D66" w:rsidP="00456EE9">
            <w:r>
              <w:t>Backup Grid</w:t>
            </w:r>
          </w:p>
        </w:tc>
        <w:tc>
          <w:tcPr>
            <w:tcW w:w="1728" w:type="dxa"/>
          </w:tcPr>
          <w:p w14:paraId="655FA3E3" w14:textId="77777777" w:rsidR="008E1D66" w:rsidRDefault="008E1D66" w:rsidP="00456EE9">
            <w:r>
              <w:t>F</w:t>
            </w:r>
          </w:p>
        </w:tc>
        <w:tc>
          <w:tcPr>
            <w:tcW w:w="1728" w:type="dxa"/>
          </w:tcPr>
          <w:p w14:paraId="211F37FF" w14:textId="71646580" w:rsidR="008E1D66" w:rsidRDefault="008E1D66" w:rsidP="00456EE9">
            <w:r>
              <w:t>D, E</w:t>
            </w:r>
          </w:p>
        </w:tc>
        <w:tc>
          <w:tcPr>
            <w:tcW w:w="1728" w:type="dxa"/>
          </w:tcPr>
          <w:p w14:paraId="45B40721" w14:textId="6CED5EAD" w:rsidR="008E1D66" w:rsidRDefault="008E1D66" w:rsidP="00456EE9">
            <w:r>
              <w:t>8, 3</w:t>
            </w:r>
          </w:p>
        </w:tc>
        <w:tc>
          <w:tcPr>
            <w:tcW w:w="1728" w:type="dxa"/>
          </w:tcPr>
          <w:p w14:paraId="2682607F" w14:textId="77777777" w:rsidR="008E1D66" w:rsidRDefault="008E1D66" w:rsidP="00456EE9">
            <w:r>
              <w:t>100, 110</w:t>
            </w:r>
          </w:p>
        </w:tc>
      </w:tr>
    </w:tbl>
    <w:p w14:paraId="2C75FCBB" w14:textId="1F4E10B2" w:rsidR="008E1D66" w:rsidRDefault="008E1D66" w:rsidP="008E1D66">
      <w:pPr>
        <w:pStyle w:val="Heading3"/>
      </w:pPr>
      <w:r>
        <w:t>B. Kruskal's Algorithm</w:t>
      </w:r>
    </w:p>
    <w:p w14:paraId="456D62EE" w14:textId="418DA05F" w:rsidR="008E1D66" w:rsidRDefault="008E1D66" w:rsidP="008E1D66">
      <w:r>
        <w:t>Kruskal's Algorithm is primarily used for finding the Minimum Spanning Tree (MST) of a graph, which minimizes the total edge weights (costs) while ensuring all nodes are connected. In the context of renewable energy, this algorithm helps in efficiently connecting energy stations to minimize overall infrastructure costs.</w:t>
      </w:r>
    </w:p>
    <w:p w14:paraId="1C1627C6" w14:textId="77777777" w:rsidR="00B13BCE" w:rsidRDefault="00B13BCE" w:rsidP="008E1D66"/>
    <w:p w14:paraId="41CA83AD" w14:textId="77777777" w:rsidR="00B13BCE" w:rsidRPr="00B13BCE" w:rsidRDefault="00B13BCE" w:rsidP="00B13BCE">
      <w:pPr>
        <w:rPr>
          <w:lang w:val="en-IN"/>
        </w:rPr>
      </w:pPr>
      <w:r w:rsidRPr="00B13BCE">
        <w:rPr>
          <w:lang w:val="en-IN"/>
        </w:rPr>
        <w:t xml:space="preserve">An optimal network design for the city was developed using </w:t>
      </w:r>
      <w:r w:rsidRPr="00B13BCE">
        <w:rPr>
          <w:b/>
          <w:bCs/>
          <w:lang w:val="en-IN"/>
        </w:rPr>
        <w:t>Kruskal’s Algorithm</w:t>
      </w:r>
      <w:r w:rsidRPr="00B13BCE">
        <w:rPr>
          <w:lang w:val="en-IN"/>
        </w:rPr>
        <w:t xml:space="preserve"> to construct a </w:t>
      </w:r>
      <w:r w:rsidRPr="00B13BCE">
        <w:rPr>
          <w:b/>
          <w:bCs/>
          <w:lang w:val="en-IN"/>
        </w:rPr>
        <w:t>minimum spanning tree (MST)</w:t>
      </w:r>
      <w:r w:rsidRPr="00B13BCE">
        <w:rPr>
          <w:lang w:val="en-IN"/>
        </w:rPr>
        <w:t xml:space="preserve">. This approach minimizes the total cost of connecting all critical points in the city's infrastructure, such as transport hubs, residential zones, and commercial </w:t>
      </w:r>
      <w:proofErr w:type="spellStart"/>
      <w:r w:rsidRPr="00B13BCE">
        <w:rPr>
          <w:lang w:val="en-IN"/>
        </w:rPr>
        <w:t>centers</w:t>
      </w:r>
      <w:proofErr w:type="spellEnd"/>
      <w:r w:rsidRPr="00B13BCE">
        <w:rPr>
          <w:lang w:val="en-IN"/>
        </w:rPr>
        <w:t>.</w:t>
      </w:r>
    </w:p>
    <w:p w14:paraId="112A627C" w14:textId="13AF9C00" w:rsidR="00B13BCE" w:rsidRPr="00B13BCE" w:rsidRDefault="00B13BCE" w:rsidP="00B13BCE">
      <w:pPr>
        <w:rPr>
          <w:lang w:val="en-IN"/>
        </w:rPr>
      </w:pPr>
      <w:r w:rsidRPr="00B13BCE">
        <w:rPr>
          <w:lang w:val="en-IN"/>
        </w:rPr>
        <w:t xml:space="preserve">The </w:t>
      </w:r>
      <w:r w:rsidRPr="00B13BCE">
        <w:rPr>
          <w:b/>
          <w:bCs/>
          <w:lang w:val="en-IN"/>
        </w:rPr>
        <w:t>code implementation</w:t>
      </w:r>
      <w:r w:rsidRPr="00B13BCE">
        <w:rPr>
          <w:lang w:val="en-IN"/>
        </w:rPr>
        <w:t xml:space="preserve"> is available </w:t>
      </w:r>
      <w:hyperlink r:id="rId8" w:history="1">
        <w:r w:rsidRPr="00B13BCE">
          <w:rPr>
            <w:rStyle w:val="Hyperlink"/>
            <w:b/>
            <w:bCs/>
            <w:lang w:val="en-IN"/>
          </w:rPr>
          <w:t>HERE</w:t>
        </w:r>
      </w:hyperlink>
      <w:r w:rsidRPr="00B13BCE">
        <w:rPr>
          <w:lang w:val="en-IN"/>
        </w:rPr>
        <w:t xml:space="preserve">. The code leverages the </w:t>
      </w:r>
      <w:r w:rsidRPr="00B13BCE">
        <w:rPr>
          <w:b/>
          <w:bCs/>
          <w:lang w:val="en-IN"/>
        </w:rPr>
        <w:t>Union-Find data structure</w:t>
      </w:r>
      <w:r w:rsidRPr="00B13BCE">
        <w:rPr>
          <w:lang w:val="en-IN"/>
        </w:rPr>
        <w:t xml:space="preserve"> (Disjoint Set Union) to efficiently manage edge selection and cycle detection.</w:t>
      </w:r>
    </w:p>
    <w:p w14:paraId="2210F256" w14:textId="77777777" w:rsidR="00B13BCE" w:rsidRPr="00B13BCE" w:rsidRDefault="00B13BCE" w:rsidP="00B13BCE">
      <w:pPr>
        <w:rPr>
          <w:lang w:val="en-IN"/>
        </w:rPr>
      </w:pPr>
      <w:r w:rsidRPr="00B13BCE">
        <w:rPr>
          <w:lang w:val="en-IN"/>
        </w:rPr>
        <w:t xml:space="preserve">The efficiency of the code is </w:t>
      </w:r>
      <w:proofErr w:type="gramStart"/>
      <w:r w:rsidRPr="00B13BCE">
        <w:rPr>
          <w:b/>
          <w:bCs/>
          <w:lang w:val="en-IN"/>
        </w:rPr>
        <w:t>O(</w:t>
      </w:r>
      <w:proofErr w:type="gramEnd"/>
      <w:r w:rsidRPr="00B13BCE">
        <w:rPr>
          <w:b/>
          <w:bCs/>
          <w:lang w:val="en-IN"/>
        </w:rPr>
        <w:t>E log E)</w:t>
      </w:r>
      <w:r w:rsidRPr="00B13BCE">
        <w:rPr>
          <w:lang w:val="en-IN"/>
        </w:rPr>
        <w:t xml:space="preserve">, where </w:t>
      </w:r>
      <w:r w:rsidRPr="00B13BCE">
        <w:rPr>
          <w:b/>
          <w:bCs/>
          <w:lang w:val="en-IN"/>
        </w:rPr>
        <w:t>E</w:t>
      </w:r>
      <w:r w:rsidRPr="00B13BCE">
        <w:rPr>
          <w:lang w:val="en-IN"/>
        </w:rPr>
        <w:t xml:space="preserve"> represents the number of edges. Kruskal’s Algorithm employs the </w:t>
      </w:r>
      <w:r w:rsidRPr="00B13BCE">
        <w:rPr>
          <w:b/>
          <w:bCs/>
          <w:lang w:val="en-IN"/>
        </w:rPr>
        <w:t>greedy technique</w:t>
      </w:r>
      <w:r w:rsidRPr="00B13BCE">
        <w:rPr>
          <w:lang w:val="en-IN"/>
        </w:rPr>
        <w:t>, sorting all edges by weight and progressively adding the smallest edge to the MST, provided it does not form a cycle.</w:t>
      </w:r>
    </w:p>
    <w:p w14:paraId="7F2D850F" w14:textId="77777777" w:rsidR="00B13BCE" w:rsidRPr="00B13BCE" w:rsidRDefault="00B13BCE" w:rsidP="00B13BCE">
      <w:pPr>
        <w:rPr>
          <w:lang w:val="en-IN"/>
        </w:rPr>
      </w:pPr>
      <w:r w:rsidRPr="00B13BCE">
        <w:rPr>
          <w:lang w:val="en-IN"/>
        </w:rPr>
        <w:t xml:space="preserve">This case demonstrates how </w:t>
      </w:r>
      <w:r w:rsidRPr="00B13BCE">
        <w:rPr>
          <w:b/>
          <w:bCs/>
          <w:lang w:val="en-IN"/>
        </w:rPr>
        <w:t>Kruskal’s Algorithm</w:t>
      </w:r>
      <w:r w:rsidRPr="00B13BCE">
        <w:rPr>
          <w:lang w:val="en-IN"/>
        </w:rPr>
        <w:t xml:space="preserve"> can be utilized in real-world applications such as designing cost-efficient utility networks, constructing green transportation systems, or optimizing resource allocation in urban planning.</w:t>
      </w:r>
    </w:p>
    <w:p w14:paraId="4554833F" w14:textId="77777777" w:rsidR="00B13BCE" w:rsidRDefault="00B13BCE" w:rsidP="008E1D66"/>
    <w:p w14:paraId="10792BDD" w14:textId="657DB124" w:rsidR="008E1D66" w:rsidRDefault="008E1D66" w:rsidP="008E1D66">
      <w:pPr>
        <w:pStyle w:val="Heading3"/>
      </w:pPr>
      <w:r>
        <w:t>C. Prim's Algorithm</w:t>
      </w:r>
    </w:p>
    <w:p w14:paraId="13948A3D" w14:textId="305B43D8" w:rsidR="008E1D66" w:rsidRDefault="008E1D66" w:rsidP="008E1D66">
      <w:r>
        <w:t>Prim's Algorithm is similar to Kruskal’s but starts from a single node and grows the MST incrementally. In renewable energy systems, Prim's Algorithm is applied for optimizing connections within a local area renewable energy system, ensuring minimal costs while maintaining robust connectivity.</w:t>
      </w:r>
    </w:p>
    <w:p w14:paraId="72F92275" w14:textId="77777777" w:rsidR="00B13BCE" w:rsidRPr="00B13BCE" w:rsidRDefault="00B13BCE" w:rsidP="00B13BCE">
      <w:pPr>
        <w:rPr>
          <w:lang w:val="en-IN"/>
        </w:rPr>
      </w:pPr>
      <w:r w:rsidRPr="00B13BCE">
        <w:rPr>
          <w:lang w:val="en-IN"/>
        </w:rPr>
        <w:t xml:space="preserve">An optimal infrastructure plan for the city was designed using </w:t>
      </w:r>
      <w:r w:rsidRPr="00B13BCE">
        <w:rPr>
          <w:b/>
          <w:bCs/>
          <w:lang w:val="en-IN"/>
        </w:rPr>
        <w:t>Prim's Algorithm</w:t>
      </w:r>
      <w:r w:rsidRPr="00B13BCE">
        <w:rPr>
          <w:lang w:val="en-IN"/>
        </w:rPr>
        <w:t xml:space="preserve"> to construct a minimum spanning tree (MST) of the city's road network. This approach </w:t>
      </w:r>
      <w:r w:rsidRPr="00B13BCE">
        <w:rPr>
          <w:lang w:val="en-IN"/>
        </w:rPr>
        <w:lastRenderedPageBreak/>
        <w:t>ensures that all key locations are connected with minimal total cost while maintaining efficiency.</w:t>
      </w:r>
    </w:p>
    <w:p w14:paraId="5AABCE79" w14:textId="73C72BD8" w:rsidR="00B13BCE" w:rsidRPr="00B13BCE" w:rsidRDefault="00B13BCE" w:rsidP="00B13BCE">
      <w:pPr>
        <w:rPr>
          <w:lang w:val="en-IN"/>
        </w:rPr>
      </w:pPr>
      <w:r w:rsidRPr="00B13BCE">
        <w:rPr>
          <w:lang w:val="en-IN"/>
        </w:rPr>
        <w:t xml:space="preserve">the </w:t>
      </w:r>
      <w:r w:rsidRPr="00B13BCE">
        <w:rPr>
          <w:b/>
          <w:bCs/>
          <w:lang w:val="en-IN"/>
        </w:rPr>
        <w:t>code implementation</w:t>
      </w:r>
      <w:r w:rsidRPr="00B13BCE">
        <w:rPr>
          <w:lang w:val="en-IN"/>
        </w:rPr>
        <w:t xml:space="preserve"> can be accessed</w:t>
      </w:r>
      <w:r w:rsidR="006D120D">
        <w:rPr>
          <w:b/>
          <w:bCs/>
          <w:lang w:val="en-IN"/>
        </w:rPr>
        <w:t xml:space="preserve"> </w:t>
      </w:r>
      <w:hyperlink r:id="rId9" w:history="1">
        <w:r w:rsidR="006D120D" w:rsidRPr="006D120D">
          <w:rPr>
            <w:rStyle w:val="Hyperlink"/>
            <w:b/>
            <w:bCs/>
            <w:lang w:val="en-IN"/>
          </w:rPr>
          <w:t>HERE</w:t>
        </w:r>
      </w:hyperlink>
      <w:r w:rsidRPr="00B13BCE">
        <w:rPr>
          <w:lang w:val="en-IN"/>
        </w:rPr>
        <w:t xml:space="preserve">. The code utilizes the </w:t>
      </w:r>
      <w:r w:rsidRPr="00B13BCE">
        <w:rPr>
          <w:b/>
          <w:bCs/>
          <w:lang w:val="en-IN"/>
        </w:rPr>
        <w:t>Heap data structure</w:t>
      </w:r>
      <w:r w:rsidRPr="00B13BCE">
        <w:rPr>
          <w:lang w:val="en-IN"/>
        </w:rPr>
        <w:t xml:space="preserve"> for efficient edge selection and connection management.</w:t>
      </w:r>
    </w:p>
    <w:p w14:paraId="0C1CEE6C" w14:textId="77777777" w:rsidR="00B13BCE" w:rsidRPr="00B13BCE" w:rsidRDefault="00B13BCE" w:rsidP="00B13BCE">
      <w:pPr>
        <w:rPr>
          <w:lang w:val="en-IN"/>
        </w:rPr>
      </w:pPr>
      <w:r w:rsidRPr="00B13BCE">
        <w:rPr>
          <w:lang w:val="en-IN"/>
        </w:rPr>
        <w:t xml:space="preserve">The efficiency of the code is </w:t>
      </w:r>
      <w:proofErr w:type="gramStart"/>
      <w:r w:rsidRPr="00B13BCE">
        <w:rPr>
          <w:b/>
          <w:bCs/>
          <w:lang w:val="en-IN"/>
        </w:rPr>
        <w:t>O(</w:t>
      </w:r>
      <w:proofErr w:type="gramEnd"/>
      <w:r w:rsidRPr="00B13BCE">
        <w:rPr>
          <w:b/>
          <w:bCs/>
          <w:lang w:val="en-IN"/>
        </w:rPr>
        <w:t>E log V)</w:t>
      </w:r>
      <w:r w:rsidRPr="00B13BCE">
        <w:rPr>
          <w:lang w:val="en-IN"/>
        </w:rPr>
        <w:t xml:space="preserve">, where </w:t>
      </w:r>
      <w:r w:rsidRPr="00B13BCE">
        <w:rPr>
          <w:b/>
          <w:bCs/>
          <w:lang w:val="en-IN"/>
        </w:rPr>
        <w:t>E</w:t>
      </w:r>
      <w:r w:rsidRPr="00B13BCE">
        <w:rPr>
          <w:lang w:val="en-IN"/>
        </w:rPr>
        <w:t xml:space="preserve"> represents the number of edges and </w:t>
      </w:r>
      <w:r w:rsidRPr="00B13BCE">
        <w:rPr>
          <w:b/>
          <w:bCs/>
          <w:lang w:val="en-IN"/>
        </w:rPr>
        <w:t>V</w:t>
      </w:r>
      <w:r w:rsidRPr="00B13BCE">
        <w:rPr>
          <w:lang w:val="en-IN"/>
        </w:rPr>
        <w:t xml:space="preserve"> represents the number of nodes. The algorithm employs the </w:t>
      </w:r>
      <w:r w:rsidRPr="00B13BCE">
        <w:rPr>
          <w:b/>
          <w:bCs/>
          <w:lang w:val="en-IN"/>
        </w:rPr>
        <w:t>greedy technique</w:t>
      </w:r>
      <w:r w:rsidRPr="00B13BCE">
        <w:rPr>
          <w:lang w:val="en-IN"/>
        </w:rPr>
        <w:t>, iteratively selecting the smallest edge that connects a new node to the growing MST while avoiding cycles.</w:t>
      </w:r>
    </w:p>
    <w:p w14:paraId="4CF35F61" w14:textId="77777777" w:rsidR="00B13BCE" w:rsidRPr="00B13BCE" w:rsidRDefault="00B13BCE" w:rsidP="00B13BCE">
      <w:pPr>
        <w:rPr>
          <w:lang w:val="en-IN"/>
        </w:rPr>
      </w:pPr>
      <w:r w:rsidRPr="00B13BCE">
        <w:rPr>
          <w:lang w:val="en-IN"/>
        </w:rPr>
        <w:t xml:space="preserve">This case highlights how </w:t>
      </w:r>
      <w:r w:rsidRPr="00B13BCE">
        <w:rPr>
          <w:b/>
          <w:bCs/>
          <w:lang w:val="en-IN"/>
        </w:rPr>
        <w:t>Prim’s Algorithm</w:t>
      </w:r>
      <w:r w:rsidRPr="00B13BCE">
        <w:rPr>
          <w:lang w:val="en-IN"/>
        </w:rPr>
        <w:t xml:space="preserve"> can be applied in real-time scenarios, such as optimizing road networks, designing cost-efficient utility grids, or planning eco-friendly transportation systems for urban development.</w:t>
      </w:r>
    </w:p>
    <w:p w14:paraId="67D78CE7" w14:textId="77777777" w:rsidR="00B13BCE" w:rsidRDefault="00B13BCE" w:rsidP="008E1D66"/>
    <w:p w14:paraId="28C74754" w14:textId="77777777" w:rsidR="00B13BCE" w:rsidRDefault="00B13BCE" w:rsidP="008E1D66"/>
    <w:p w14:paraId="44880E8A" w14:textId="4F47F28F" w:rsidR="008E1D66" w:rsidRDefault="008E1D66" w:rsidP="008E1D66">
      <w:pPr>
        <w:pStyle w:val="Heading3"/>
      </w:pPr>
      <w:r>
        <w:t>D. Dijkstra's Algorithm</w:t>
      </w:r>
    </w:p>
    <w:p w14:paraId="69754EA3" w14:textId="7D46C802" w:rsidR="00184231" w:rsidRPr="00184231" w:rsidRDefault="008E1D66" w:rsidP="00184231">
      <w:r>
        <w:t>Dijkstra's Algorithm finds the shortest path in a weighted graph. In renewable energy applications, it is utilized for optimizing energy delivery paths to minimize power losses, thereby enhancing the efficiency of energy distribution across the network.</w:t>
      </w:r>
    </w:p>
    <w:p w14:paraId="247E4E1F" w14:textId="77777777" w:rsidR="00B13BCE" w:rsidRDefault="00586480" w:rsidP="00184231">
      <w:pPr>
        <w:spacing w:before="100" w:beforeAutospacing="1" w:after="100" w:afterAutospacing="1" w:line="240" w:lineRule="auto"/>
      </w:pPr>
      <w:r>
        <w:rPr>
          <w:b/>
          <w:bCs/>
          <w:noProof/>
        </w:rPr>
        <mc:AlternateContent>
          <mc:Choice Requires="wpg">
            <w:drawing>
              <wp:anchor distT="0" distB="0" distL="114300" distR="114300" simplePos="0" relativeHeight="251743232" behindDoc="0" locked="0" layoutInCell="1" allowOverlap="1" wp14:anchorId="59BCCD37" wp14:editId="340324CB">
                <wp:simplePos x="0" y="0"/>
                <wp:positionH relativeFrom="column">
                  <wp:posOffset>0</wp:posOffset>
                </wp:positionH>
                <wp:positionV relativeFrom="paragraph">
                  <wp:posOffset>48260</wp:posOffset>
                </wp:positionV>
                <wp:extent cx="3539490" cy="2864485"/>
                <wp:effectExtent l="0" t="0" r="3810" b="0"/>
                <wp:wrapTopAndBottom/>
                <wp:docPr id="1359561101" name="Group 24"/>
                <wp:cNvGraphicFramePr/>
                <a:graphic xmlns:a="http://schemas.openxmlformats.org/drawingml/2006/main">
                  <a:graphicData uri="http://schemas.microsoft.com/office/word/2010/wordprocessingGroup">
                    <wpg:wgp>
                      <wpg:cNvGrpSpPr/>
                      <wpg:grpSpPr>
                        <a:xfrm>
                          <a:off x="0" y="0"/>
                          <a:ext cx="3539490" cy="2864485"/>
                          <a:chOff x="0" y="0"/>
                          <a:chExt cx="3763645" cy="2969260"/>
                        </a:xfrm>
                      </wpg:grpSpPr>
                      <wpg:grpSp>
                        <wpg:cNvPr id="787686448" name="Group 22"/>
                        <wpg:cNvGrpSpPr/>
                        <wpg:grpSpPr>
                          <a:xfrm>
                            <a:off x="0" y="0"/>
                            <a:ext cx="3763645" cy="2969260"/>
                            <a:chOff x="0" y="0"/>
                            <a:chExt cx="3763645" cy="2969260"/>
                          </a:xfrm>
                        </wpg:grpSpPr>
                        <wpg:grpSp>
                          <wpg:cNvPr id="1846271463" name="Group 19"/>
                          <wpg:cNvGrpSpPr/>
                          <wpg:grpSpPr>
                            <a:xfrm>
                              <a:off x="0" y="0"/>
                              <a:ext cx="3763645" cy="2969260"/>
                              <a:chOff x="0" y="0"/>
                              <a:chExt cx="3763645" cy="2969260"/>
                            </a:xfrm>
                          </wpg:grpSpPr>
                          <pic:pic xmlns:pic="http://schemas.openxmlformats.org/drawingml/2006/picture">
                            <pic:nvPicPr>
                              <pic:cNvPr id="600679273" name="Picture 1"/>
                              <pic:cNvPicPr>
                                <a:picLocks noChangeAspect="1"/>
                              </pic:cNvPicPr>
                            </pic:nvPicPr>
                            <pic:blipFill>
                              <a:blip r:embed="rId10" cstate="print">
                                <a:extLst>
                                  <a:ext uri="{28A0092B-C50C-407E-A947-70E740481C1C}">
                                    <a14:useLocalDpi xmlns:a14="http://schemas.microsoft.com/office/drawing/2010/main" val="0"/>
                                  </a:ext>
                                </a:extLst>
                              </a:blip>
                              <a:srcRect t="167" b="167"/>
                              <a:stretch>
                                <a:fillRect/>
                              </a:stretch>
                            </pic:blipFill>
                            <pic:spPr bwMode="auto">
                              <a:xfrm>
                                <a:off x="0" y="0"/>
                                <a:ext cx="3763645" cy="2969260"/>
                              </a:xfrm>
                              <a:prstGeom prst="rect">
                                <a:avLst/>
                              </a:prstGeom>
                              <a:noFill/>
                              <a:ln>
                                <a:noFill/>
                              </a:ln>
                              <a:extLst>
                                <a:ext uri="{53640926-AAD7-44D8-BBD7-CCE9431645EC}">
                                  <a14:shadowObscured xmlns:a14="http://schemas.microsoft.com/office/drawing/2010/main"/>
                                </a:ext>
                              </a:extLst>
                            </pic:spPr>
                          </pic:pic>
                          <wps:wsp>
                            <wps:cNvPr id="1634269239" name="Isosceles Triangle 1"/>
                            <wps:cNvSpPr/>
                            <wps:spPr>
                              <a:xfrm>
                                <a:off x="2467841" y="358487"/>
                                <a:ext cx="316230" cy="232410"/>
                              </a:xfrm>
                              <a:prstGeom prst="triangle">
                                <a:avLst/>
                              </a:prstGeom>
                              <a:gradFill>
                                <a:gsLst>
                                  <a:gs pos="0">
                                    <a:srgbClr val="FF0000"/>
                                  </a:gs>
                                  <a:gs pos="100000">
                                    <a:schemeClr val="accent2">
                                      <a:lumMod val="75000"/>
                                    </a:schemeClr>
                                  </a:gs>
                                </a:gsLst>
                              </a:gradFill>
                            </wps:spPr>
                            <wps:style>
                              <a:lnRef idx="1">
                                <a:schemeClr val="accent1"/>
                              </a:lnRef>
                              <a:fillRef idx="3">
                                <a:schemeClr val="accent1"/>
                              </a:fillRef>
                              <a:effectRef idx="2">
                                <a:schemeClr val="accent1"/>
                              </a:effectRef>
                              <a:fontRef idx="minor">
                                <a:schemeClr val="lt1"/>
                              </a:fontRef>
                            </wps:style>
                            <wps:txbx>
                              <w:txbxContent>
                                <w:p w14:paraId="51C0E21A" w14:textId="77777777" w:rsidR="00586480" w:rsidRPr="00957851" w:rsidRDefault="00586480" w:rsidP="00586480">
                                  <w:pPr>
                                    <w:jc w:val="center"/>
                                    <w:rPr>
                                      <w:lang w:val="en-IN"/>
                                    </w:rPr>
                                  </w:pPr>
                                  <w:proofErr w:type="spellStart"/>
                                  <w:r>
                                    <w:rPr>
                                      <w:lang w:val="en-IN"/>
                                    </w:rPr>
                                    <w:t>ddddddd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218949" name="Isosceles Triangle 1"/>
                            <wps:cNvSpPr/>
                            <wps:spPr>
                              <a:xfrm>
                                <a:off x="2904259" y="961159"/>
                                <a:ext cx="316230" cy="232410"/>
                              </a:xfrm>
                              <a:prstGeom prst="triangle">
                                <a:avLst/>
                              </a:prstGeom>
                              <a:gradFill>
                                <a:gsLst>
                                  <a:gs pos="0">
                                    <a:srgbClr val="FF0000"/>
                                  </a:gs>
                                  <a:gs pos="100000">
                                    <a:schemeClr val="accent2">
                                      <a:lumMod val="75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078870" name="Isosceles Triangle 1"/>
                            <wps:cNvSpPr/>
                            <wps:spPr>
                              <a:xfrm>
                                <a:off x="2232313" y="1612323"/>
                                <a:ext cx="316230" cy="232410"/>
                              </a:xfrm>
                              <a:prstGeom prst="triangle">
                                <a:avLst/>
                              </a:prstGeom>
                              <a:gradFill>
                                <a:gsLst>
                                  <a:gs pos="0">
                                    <a:srgbClr val="FF0000"/>
                                  </a:gs>
                                  <a:gs pos="100000">
                                    <a:schemeClr val="accent2">
                                      <a:lumMod val="75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0209033" name="Isosceles Triangle 1"/>
                            <wps:cNvSpPr/>
                            <wps:spPr>
                              <a:xfrm>
                                <a:off x="1608859" y="961159"/>
                                <a:ext cx="316230" cy="232410"/>
                              </a:xfrm>
                              <a:prstGeom prst="triangle">
                                <a:avLst/>
                              </a:prstGeom>
                              <a:gradFill>
                                <a:gsLst>
                                  <a:gs pos="0">
                                    <a:srgbClr val="FF0000"/>
                                  </a:gs>
                                  <a:gs pos="100000">
                                    <a:schemeClr val="accent2">
                                      <a:lumMod val="75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024819" name="Isosceles Triangle 1"/>
                            <wps:cNvSpPr/>
                            <wps:spPr>
                              <a:xfrm>
                                <a:off x="826077" y="1612323"/>
                                <a:ext cx="316230" cy="232410"/>
                              </a:xfrm>
                              <a:prstGeom prst="triangle">
                                <a:avLst/>
                              </a:prstGeom>
                              <a:gradFill>
                                <a:gsLst>
                                  <a:gs pos="0">
                                    <a:srgbClr val="FF0000"/>
                                  </a:gs>
                                  <a:gs pos="100000">
                                    <a:schemeClr val="accent2">
                                      <a:lumMod val="75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58415" name="Isosceles Triangle 1"/>
                            <wps:cNvSpPr/>
                            <wps:spPr>
                              <a:xfrm>
                                <a:off x="1553441" y="2041814"/>
                                <a:ext cx="316230" cy="232410"/>
                              </a:xfrm>
                              <a:prstGeom prst="triangle">
                                <a:avLst/>
                              </a:prstGeom>
                              <a:gradFill>
                                <a:gsLst>
                                  <a:gs pos="0">
                                    <a:srgbClr val="FF0000"/>
                                  </a:gs>
                                  <a:gs pos="100000">
                                    <a:schemeClr val="accent2">
                                      <a:lumMod val="75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58604445" name="Group 21"/>
                          <wpg:cNvGrpSpPr/>
                          <wpg:grpSpPr>
                            <a:xfrm>
                              <a:off x="1186295" y="668482"/>
                              <a:ext cx="1846580" cy="1482725"/>
                              <a:chOff x="0" y="0"/>
                              <a:chExt cx="1846811" cy="1482783"/>
                            </a:xfrm>
                          </wpg:grpSpPr>
                          <wps:wsp>
                            <wps:cNvPr id="1573295391" name="Straight Arrow Connector 4"/>
                            <wps:cNvCnPr/>
                            <wps:spPr>
                              <a:xfrm flipH="1">
                                <a:off x="784514" y="0"/>
                                <a:ext cx="480060" cy="32004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234453157" name="Straight Arrow Connector 5"/>
                            <wps:cNvCnPr/>
                            <wps:spPr>
                              <a:xfrm>
                                <a:off x="1648691" y="41564"/>
                                <a:ext cx="198120" cy="23241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2083093566" name="Straight Arrow Connector 6"/>
                            <wps:cNvCnPr/>
                            <wps:spPr>
                              <a:xfrm flipH="1">
                                <a:off x="1413164" y="692727"/>
                                <a:ext cx="354330" cy="2743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665490900" name="Straight Arrow Connector 7"/>
                            <wps:cNvCnPr/>
                            <wps:spPr>
                              <a:xfrm>
                                <a:off x="789709" y="644236"/>
                                <a:ext cx="308610" cy="37338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466049574" name="Straight Arrow Connector 8"/>
                            <wps:cNvCnPr/>
                            <wps:spPr>
                              <a:xfrm flipH="1">
                                <a:off x="413905" y="609600"/>
                                <a:ext cx="94615" cy="87249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645548487" name="Straight Arrow Connector 9"/>
                            <wps:cNvCnPr/>
                            <wps:spPr>
                              <a:xfrm flipH="1">
                                <a:off x="48491" y="1070264"/>
                                <a:ext cx="98298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2144663099" name="Straight Arrow Connector 10"/>
                            <wps:cNvCnPr/>
                            <wps:spPr>
                              <a:xfrm flipH="1" flipV="1">
                                <a:off x="0" y="1212273"/>
                                <a:ext cx="297180" cy="27051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g:grpSp>
                      </wpg:grpSp>
                      <wpg:grpSp>
                        <wpg:cNvPr id="1707669688" name="Group 23"/>
                        <wpg:cNvGrpSpPr/>
                        <wpg:grpSpPr>
                          <a:xfrm>
                            <a:off x="942109" y="671946"/>
                            <a:ext cx="2341418" cy="1524346"/>
                            <a:chOff x="0" y="0"/>
                            <a:chExt cx="2341418" cy="1524346"/>
                          </a:xfrm>
                        </wpg:grpSpPr>
                        <wps:wsp>
                          <wps:cNvPr id="1016732859" name="Text Box 2"/>
                          <wps:cNvSpPr txBox="1"/>
                          <wps:spPr>
                            <a:xfrm>
                              <a:off x="1600200" y="0"/>
                              <a:ext cx="304800" cy="270510"/>
                            </a:xfrm>
                            <a:prstGeom prst="rect">
                              <a:avLst/>
                            </a:prstGeom>
                            <a:solidFill>
                              <a:schemeClr val="lt1"/>
                            </a:solidFill>
                            <a:ln w="6350">
                              <a:noFill/>
                            </a:ln>
                          </wps:spPr>
                          <wps:txbx>
                            <w:txbxContent>
                              <w:p w14:paraId="6FAEF0A9" w14:textId="77777777" w:rsidR="00586480" w:rsidRPr="00957851" w:rsidRDefault="00586480" w:rsidP="00586480">
                                <w:pPr>
                                  <w:rPr>
                                    <w:b/>
                                    <w:bCs/>
                                    <w:lang w:val="en-IN"/>
                                  </w:rPr>
                                </w:pPr>
                                <w:r>
                                  <w:rPr>
                                    <w:b/>
                                    <w:bCs/>
                                    <w:lang w:val="en-IN"/>
                                  </w:rPr>
                                  <w:t>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9121983" name="Text Box 2"/>
                          <wps:cNvSpPr txBox="1"/>
                          <wps:spPr>
                            <a:xfrm>
                              <a:off x="2036618" y="602673"/>
                              <a:ext cx="304800" cy="270510"/>
                            </a:xfrm>
                            <a:prstGeom prst="rect">
                              <a:avLst/>
                            </a:prstGeom>
                            <a:solidFill>
                              <a:schemeClr val="lt1"/>
                            </a:solidFill>
                            <a:ln w="6350">
                              <a:noFill/>
                            </a:ln>
                          </wps:spPr>
                          <wps:txbx>
                            <w:txbxContent>
                              <w:p w14:paraId="25536ED8" w14:textId="77777777" w:rsidR="00586480" w:rsidRPr="00957851" w:rsidRDefault="00586480" w:rsidP="00586480">
                                <w:pPr>
                                  <w:rPr>
                                    <w:b/>
                                    <w:bCs/>
                                    <w:lang w:val="en-IN"/>
                                  </w:rPr>
                                </w:pPr>
                                <w:r>
                                  <w:rPr>
                                    <w:b/>
                                    <w:bCs/>
                                    <w:lang w:val="en-I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0678866" name="Text Box 2"/>
                          <wps:cNvSpPr txBox="1"/>
                          <wps:spPr>
                            <a:xfrm>
                              <a:off x="741218" y="554182"/>
                              <a:ext cx="304800" cy="270510"/>
                            </a:xfrm>
                            <a:prstGeom prst="rect">
                              <a:avLst/>
                            </a:prstGeom>
                            <a:solidFill>
                              <a:schemeClr val="lt1"/>
                            </a:solidFill>
                            <a:ln w="6350">
                              <a:noFill/>
                            </a:ln>
                          </wps:spPr>
                          <wps:txbx>
                            <w:txbxContent>
                              <w:p w14:paraId="0CD01A3B" w14:textId="77777777" w:rsidR="00586480" w:rsidRPr="00957851" w:rsidRDefault="00586480" w:rsidP="00586480">
                                <w:pPr>
                                  <w:rPr>
                                    <w:b/>
                                    <w:bCs/>
                                    <w:lang w:val="en-IN"/>
                                  </w:rPr>
                                </w:pPr>
                                <w:r>
                                  <w:rPr>
                                    <w:b/>
                                    <w:bCs/>
                                    <w:lang w:val="en-I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231736" name="Text Box 2"/>
                          <wps:cNvSpPr txBox="1"/>
                          <wps:spPr>
                            <a:xfrm>
                              <a:off x="1364673" y="1253836"/>
                              <a:ext cx="304800" cy="270510"/>
                            </a:xfrm>
                            <a:prstGeom prst="rect">
                              <a:avLst/>
                            </a:prstGeom>
                            <a:solidFill>
                              <a:schemeClr val="lt1"/>
                            </a:solidFill>
                            <a:ln w="6350">
                              <a:noFill/>
                            </a:ln>
                          </wps:spPr>
                          <wps:txbx>
                            <w:txbxContent>
                              <w:p w14:paraId="268B0108" w14:textId="77777777" w:rsidR="00586480" w:rsidRPr="00957851" w:rsidRDefault="00586480" w:rsidP="00586480">
                                <w:pPr>
                                  <w:rPr>
                                    <w:b/>
                                    <w:bCs/>
                                    <w:lang w:val="en-IN"/>
                                  </w:rPr>
                                </w:pPr>
                                <w:r>
                                  <w:rPr>
                                    <w:b/>
                                    <w:bCs/>
                                    <w:lang w:val="en-I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3716031" name="Text Box 2"/>
                          <wps:cNvSpPr txBox="1"/>
                          <wps:spPr>
                            <a:xfrm>
                              <a:off x="685800" y="1059873"/>
                              <a:ext cx="304800" cy="270510"/>
                            </a:xfrm>
                            <a:prstGeom prst="rect">
                              <a:avLst/>
                            </a:prstGeom>
                            <a:solidFill>
                              <a:schemeClr val="lt1"/>
                            </a:solidFill>
                            <a:ln w="6350">
                              <a:noFill/>
                            </a:ln>
                          </wps:spPr>
                          <wps:txbx>
                            <w:txbxContent>
                              <w:p w14:paraId="3DB36134" w14:textId="77777777" w:rsidR="00586480" w:rsidRPr="00957851" w:rsidRDefault="00586480" w:rsidP="00586480">
                                <w:pPr>
                                  <w:rPr>
                                    <w:b/>
                                    <w:bCs/>
                                    <w:lang w:val="en-IN"/>
                                  </w:rPr>
                                </w:pPr>
                                <w:r>
                                  <w:rPr>
                                    <w:b/>
                                    <w:bCs/>
                                    <w:lang w:val="en-IN"/>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3456534" name="Text Box 2"/>
                          <wps:cNvSpPr txBox="1"/>
                          <wps:spPr>
                            <a:xfrm>
                              <a:off x="0" y="1253836"/>
                              <a:ext cx="304800" cy="270510"/>
                            </a:xfrm>
                            <a:prstGeom prst="rect">
                              <a:avLst/>
                            </a:prstGeom>
                            <a:solidFill>
                              <a:schemeClr val="lt1"/>
                            </a:solidFill>
                            <a:ln w="6350">
                              <a:noFill/>
                            </a:ln>
                          </wps:spPr>
                          <wps:txbx>
                            <w:txbxContent>
                              <w:p w14:paraId="25A4E4CE" w14:textId="77777777" w:rsidR="00586480" w:rsidRPr="00957851" w:rsidRDefault="00586480" w:rsidP="00586480">
                                <w:pPr>
                                  <w:rPr>
                                    <w:b/>
                                    <w:bCs/>
                                    <w:lang w:val="en-IN"/>
                                  </w:rPr>
                                </w:pPr>
                                <w:r>
                                  <w:rPr>
                                    <w:b/>
                                    <w:bCs/>
                                    <w:lang w:val="en-IN"/>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59BCCD37" id="Group 24" o:spid="_x0000_s1026" style="position:absolute;margin-left:0;margin-top:3.8pt;width:278.7pt;height:225.55pt;z-index:251743232" coordsize="37636,296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">
                <v:group id="Group 22" o:spid="_x0000_s1027" style="position:absolute;width:37636;height:29692" coordsize="37636,2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">
                  <v:group id="Group 19" o:spid="_x0000_s1028" style="position:absolute;width:37636;height:29692" coordsize="37636,2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37636;height:29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">
                      <v:imagedata r:id="rId11" o:title="" croptop="109f" cropbottom="109f"/>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0" type="#_x0000_t5" style="position:absolute;left:24678;top:3584;width:3162;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" fillcolor="red" strokecolor="#4579b8 [3044]">
                      <v:fill color2="#943634 [2405]" rotate="t" angle="180" focus="100%" type="gradient">
                        <o:fill v:ext="view" type="gradientUnscaled"/>
                      </v:fill>
                      <v:shadow on="t" color="black" opacity="22937f" origin=",.5" offset="0,.63889mm"/>
                      <v:textbox>
                        <w:txbxContent>
                          <w:p w14:paraId="51C0E21A" w14:textId="77777777" w:rsidR="00586480" w:rsidRPr="00957851" w:rsidRDefault="00586480" w:rsidP="00586480">
                            <w:pPr>
                              <w:jc w:val="center"/>
                              <w:rPr>
                                <w:lang w:val="en-IN"/>
                              </w:rPr>
                            </w:pPr>
                            <w:proofErr w:type="spellStart"/>
                            <w:r>
                              <w:rPr>
                                <w:lang w:val="en-IN"/>
                              </w:rPr>
                              <w:t>ddddddd</w:t>
                            </w:r>
                            <w:proofErr w:type="spellEnd"/>
                          </w:p>
                        </w:txbxContent>
                      </v:textbox>
                    </v:shape>
                    <v:shape id="_x0000_s1031" type="#_x0000_t5" style="position:absolute;left:29042;top:9611;width:3162;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" fillcolor="red" strokecolor="#4579b8 [3044]">
                      <v:fill color2="#943634 [2405]" rotate="t" angle="180" focus="100%" type="gradient">
                        <o:fill v:ext="view" type="gradientUnscaled"/>
                      </v:fill>
                      <v:shadow on="t" color="black" opacity="22937f" origin=",.5" offset="0,.63889mm"/>
                    </v:shape>
                    <v:shape id="_x0000_s1032" type="#_x0000_t5" style="position:absolute;left:22323;top:16123;width:3162;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" fillcolor="red" strokecolor="#4579b8 [3044]">
                      <v:fill color2="#943634 [2405]" rotate="t" angle="180" focus="100%" type="gradient">
                        <o:fill v:ext="view" type="gradientUnscaled"/>
                      </v:fill>
                      <v:shadow on="t" color="black" opacity="22937f" origin=",.5" offset="0,.63889mm"/>
                    </v:shape>
                    <v:shape id="_x0000_s1033" type="#_x0000_t5" style="position:absolute;left:16088;top:9611;width:3162;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" fillcolor="red" strokecolor="#4579b8 [3044]">
                      <v:fill color2="#943634 [2405]" rotate="t" angle="180" focus="100%" type="gradient">
                        <o:fill v:ext="view" type="gradientUnscaled"/>
                      </v:fill>
                      <v:shadow on="t" color="black" opacity="22937f" origin=",.5" offset="0,.63889mm"/>
                    </v:shape>
                    <v:shape id="_x0000_s1034" type="#_x0000_t5" style="position:absolute;left:8260;top:16123;width:3163;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" fillcolor="red" strokecolor="#4579b8 [3044]">
                      <v:fill color2="#943634 [2405]" rotate="t" angle="180" focus="100%" type="gradient">
                        <o:fill v:ext="view" type="gradientUnscaled"/>
                      </v:fill>
                      <v:shadow on="t" color="black" opacity="22937f" origin=",.5" offset="0,.63889mm"/>
                    </v:shape>
                    <v:shape id="_x0000_s1035" type="#_x0000_t5" style="position:absolute;left:15534;top:20418;width:3162;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" fillcolor="red" strokecolor="#4579b8 [3044]">
                      <v:fill color2="#943634 [2405]" rotate="t" angle="180" focus="100%" type="gradient">
                        <o:fill v:ext="view" type="gradientUnscaled"/>
                      </v:fill>
                      <v:shadow on="t" color="black" opacity="22937f" origin=",.5" offset="0,.63889mm"/>
                    </v:shape>
                  </v:group>
                  <v:group id="Group 21" o:spid="_x0000_s1036" style="position:absolute;left:11862;top:6684;width:18466;height:14828" coordsize="18468,14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">
                    <v:shapetype id="_x0000_t32" coordsize="21600,21600" o:spt="32" o:oned="t" path="m,l21600,21600e" filled="f">
                      <v:path arrowok="t" fillok="f" o:connecttype="none"/>
                      <o:lock v:ext="edit" shapetype="t"/>
                    </v:shapetype>
                    <v:shape id="Straight Arrow Connector 4" o:spid="_x0000_s1037" type="#_x0000_t32" style="position:absolute;left:7845;width:4800;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" strokecolor="#4f81bd [3204]" strokeweight="2pt">
                      <v:stroke startarrow="block" endarrow="block"/>
                      <v:shadow on="t" color="black" opacity="24903f" origin=",.5" offset="0,.55556mm"/>
                    </v:shape>
                    <v:shape id="Straight Arrow Connector 5" o:spid="_x0000_s1038" type="#_x0000_t32" style="position:absolute;left:16486;top:415;width:1982;height:2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" strokecolor="#4f81bd [3204]" strokeweight="2pt">
                      <v:stroke startarrow="block" endarrow="block"/>
                      <v:shadow on="t" color="black" opacity="24903f" origin=",.5" offset="0,.55556mm"/>
                    </v:shape>
                    <v:shape id="Straight Arrow Connector 6" o:spid="_x0000_s1039" type="#_x0000_t32" style="position:absolute;left:14131;top:6927;width:3543;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" strokecolor="#4f81bd [3204]" strokeweight="2pt">
                      <v:stroke startarrow="block" endarrow="block"/>
                      <v:shadow on="t" color="black" opacity="24903f" origin=",.5" offset="0,.55556mm"/>
                    </v:shape>
                    <v:shape id="Straight Arrow Connector 7" o:spid="_x0000_s1040" type="#_x0000_t32" style="position:absolute;left:7897;top:6442;width:3086;height: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" strokecolor="#4f81bd [3204]" strokeweight="2pt">
                      <v:stroke startarrow="block" endarrow="block"/>
                      <v:shadow on="t" color="black" opacity="24903f" origin=",.5" offset="0,.55556mm"/>
                    </v:shape>
                    <v:shape id="Straight Arrow Connector 8" o:spid="_x0000_s1041" type="#_x0000_t32" style="position:absolute;left:4139;top:6096;width:946;height:8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" strokecolor="#4f81bd [3204]" strokeweight="2pt">
                      <v:stroke startarrow="block" endarrow="block"/>
                      <v:shadow on="t" color="black" opacity="24903f" origin=",.5" offset="0,.55556mm"/>
                    </v:shape>
                    <v:shape id="Straight Arrow Connector 9" o:spid="_x0000_s1042" type="#_x0000_t32" style="position:absolute;left:484;top:10702;width:98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" strokecolor="#4f81bd [3204]" strokeweight="2pt">
                      <v:stroke startarrow="block" endarrow="block"/>
                      <v:shadow on="t" color="black" opacity="24903f" origin=",.5" offset="0,.55556mm"/>
                    </v:shape>
                    <v:shape id="Straight Arrow Connector 10" o:spid="_x0000_s1043" type="#_x0000_t32" style="position:absolute;top:12122;width:2971;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" strokecolor="#4f81bd [3204]" strokeweight="2pt">
                      <v:stroke startarrow="block" endarrow="block"/>
                      <v:shadow on="t" color="black" opacity="24903f" origin=",.5" offset="0,.55556mm"/>
                    </v:shape>
                  </v:group>
                </v:group>
                <v:group id="Group 23" o:spid="_x0000_s1044" style="position:absolute;left:9421;top:6719;width:23414;height:15243" coordsize="23414,15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">
                  <v:shapetype id="_x0000_t202" coordsize="21600,21600" o:spt="202" path="m,l,21600r21600,l21600,xe">
                    <v:stroke joinstyle="miter"/>
                    <v:path gradientshapeok="t" o:connecttype="rect"/>
                  </v:shapetype>
                  <v:shape id="Text Box 2" o:spid="_x0000_s1045" type="#_x0000_t202" style="position:absolute;left:16002;width:304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" fillcolor="white [3201]" stroked="f" strokeweight=".5pt">
                    <v:textbox>
                      <w:txbxContent>
                        <w:p w14:paraId="6FAEF0A9" w14:textId="77777777" w:rsidR="00586480" w:rsidRPr="00957851" w:rsidRDefault="00586480" w:rsidP="00586480">
                          <w:pPr>
                            <w:rPr>
                              <w:b/>
                              <w:bCs/>
                              <w:lang w:val="en-IN"/>
                            </w:rPr>
                          </w:pPr>
                          <w:r>
                            <w:rPr>
                              <w:b/>
                              <w:bCs/>
                              <w:lang w:val="en-IN"/>
                            </w:rPr>
                            <w:t>Av</w:t>
                          </w:r>
                        </w:p>
                      </w:txbxContent>
                    </v:textbox>
                  </v:shape>
                  <v:shape id="Text Box 2" o:spid="_x0000_s1046" type="#_x0000_t202" style="position:absolute;left:20366;top:6026;width:304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" fillcolor="white [3201]" stroked="f" strokeweight=".5pt">
                    <v:textbox>
                      <w:txbxContent>
                        <w:p w14:paraId="25536ED8" w14:textId="77777777" w:rsidR="00586480" w:rsidRPr="00957851" w:rsidRDefault="00586480" w:rsidP="00586480">
                          <w:pPr>
                            <w:rPr>
                              <w:b/>
                              <w:bCs/>
                              <w:lang w:val="en-IN"/>
                            </w:rPr>
                          </w:pPr>
                          <w:r>
                            <w:rPr>
                              <w:b/>
                              <w:bCs/>
                              <w:lang w:val="en-IN"/>
                            </w:rPr>
                            <w:t>B</w:t>
                          </w:r>
                        </w:p>
                      </w:txbxContent>
                    </v:textbox>
                  </v:shape>
                  <v:shape id="Text Box 2" o:spid="_x0000_s1047" type="#_x0000_t202" style="position:absolute;left:7412;top:5541;width:304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" fillcolor="white [3201]" stroked="f" strokeweight=".5pt">
                    <v:textbox>
                      <w:txbxContent>
                        <w:p w14:paraId="0CD01A3B" w14:textId="77777777" w:rsidR="00586480" w:rsidRPr="00957851" w:rsidRDefault="00586480" w:rsidP="00586480">
                          <w:pPr>
                            <w:rPr>
                              <w:b/>
                              <w:bCs/>
                              <w:lang w:val="en-IN"/>
                            </w:rPr>
                          </w:pPr>
                          <w:r>
                            <w:rPr>
                              <w:b/>
                              <w:bCs/>
                              <w:lang w:val="en-IN"/>
                            </w:rPr>
                            <w:t>C</w:t>
                          </w:r>
                        </w:p>
                      </w:txbxContent>
                    </v:textbox>
                  </v:shape>
                  <v:shape id="Text Box 2" o:spid="_x0000_s1048" type="#_x0000_t202" style="position:absolute;left:13646;top:12538;width:304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" fillcolor="white [3201]" stroked="f" strokeweight=".5pt">
                    <v:textbox>
                      <w:txbxContent>
                        <w:p w14:paraId="268B0108" w14:textId="77777777" w:rsidR="00586480" w:rsidRPr="00957851" w:rsidRDefault="00586480" w:rsidP="00586480">
                          <w:pPr>
                            <w:rPr>
                              <w:b/>
                              <w:bCs/>
                              <w:lang w:val="en-IN"/>
                            </w:rPr>
                          </w:pPr>
                          <w:r>
                            <w:rPr>
                              <w:b/>
                              <w:bCs/>
                              <w:lang w:val="en-IN"/>
                            </w:rPr>
                            <w:t>D</w:t>
                          </w:r>
                        </w:p>
                      </w:txbxContent>
                    </v:textbox>
                  </v:shape>
                  <v:shape id="Text Box 2" o:spid="_x0000_s1049" type="#_x0000_t202" style="position:absolute;left:6858;top:10598;width:304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" fillcolor="white [3201]" stroked="f" strokeweight=".5pt">
                    <v:textbox>
                      <w:txbxContent>
                        <w:p w14:paraId="3DB36134" w14:textId="77777777" w:rsidR="00586480" w:rsidRPr="00957851" w:rsidRDefault="00586480" w:rsidP="00586480">
                          <w:pPr>
                            <w:rPr>
                              <w:b/>
                              <w:bCs/>
                              <w:lang w:val="en-IN"/>
                            </w:rPr>
                          </w:pPr>
                          <w:r>
                            <w:rPr>
                              <w:b/>
                              <w:bCs/>
                              <w:lang w:val="en-IN"/>
                            </w:rPr>
                            <w:t>E</w:t>
                          </w:r>
                        </w:p>
                      </w:txbxContent>
                    </v:textbox>
                  </v:shape>
                  <v:shape id="Text Box 2" o:spid="_x0000_s1050" type="#_x0000_t202" style="position:absolute;top:12538;width:304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" fillcolor="white [3201]" stroked="f" strokeweight=".5pt">
                    <v:textbox>
                      <w:txbxContent>
                        <w:p w14:paraId="25A4E4CE" w14:textId="77777777" w:rsidR="00586480" w:rsidRPr="00957851" w:rsidRDefault="00586480" w:rsidP="00586480">
                          <w:pPr>
                            <w:rPr>
                              <w:b/>
                              <w:bCs/>
                              <w:lang w:val="en-IN"/>
                            </w:rPr>
                          </w:pPr>
                          <w:r>
                            <w:rPr>
                              <w:b/>
                              <w:bCs/>
                              <w:lang w:val="en-IN"/>
                            </w:rPr>
                            <w:t>F</w:t>
                          </w:r>
                        </w:p>
                      </w:txbxContent>
                    </v:textbox>
                  </v:shape>
                </v:group>
                <w10:wrap type="topAndBottom"/>
              </v:group>
            </w:pict>
          </mc:Fallback>
        </mc:AlternateContent>
      </w:r>
    </w:p>
    <w:p w14:paraId="275A4D4F" w14:textId="3036380D" w:rsidR="00586480" w:rsidRDefault="00184231" w:rsidP="00184231">
      <w:pPr>
        <w:spacing w:before="100" w:beforeAutospacing="1" w:after="100" w:afterAutospacing="1" w:line="240" w:lineRule="auto"/>
      </w:pPr>
      <w:r w:rsidRPr="00184231">
        <w:t xml:space="preserve">An optimal tour is prepared for the city major using </w:t>
      </w:r>
      <w:proofErr w:type="spellStart"/>
      <w:r w:rsidRPr="00184231">
        <w:t>Dijkstras</w:t>
      </w:r>
      <w:proofErr w:type="spellEnd"/>
      <w:r w:rsidRPr="00184231">
        <w:t xml:space="preserve"> algorithm.</w:t>
      </w:r>
      <w:r w:rsidR="006D120D">
        <w:t xml:space="preserve"> The</w:t>
      </w:r>
      <w:r w:rsidRPr="00184231">
        <w:t xml:space="preserve"> code can be viewed</w:t>
      </w:r>
      <w:r w:rsidR="006D120D">
        <w:t xml:space="preserve"> </w:t>
      </w:r>
      <w:hyperlink r:id="rId12" w:history="1">
        <w:r w:rsidR="006D120D" w:rsidRPr="006D120D">
          <w:rPr>
            <w:rStyle w:val="Hyperlink"/>
          </w:rPr>
          <w:t>HERE</w:t>
        </w:r>
      </w:hyperlink>
      <w:r w:rsidRPr="00184231">
        <w:t xml:space="preserve">. The code is implemented using Heap data Structure. The efficiency of the code is </w:t>
      </w:r>
      <w:proofErr w:type="spellStart"/>
      <w:r w:rsidRPr="00184231">
        <w:t>Ellog</w:t>
      </w:r>
      <w:proofErr w:type="spellEnd"/>
      <w:r w:rsidRPr="00184231">
        <w:t xml:space="preserve"> V and the algorithm uses the greedy technique. This case made me realize on how </w:t>
      </w:r>
      <w:proofErr w:type="spellStart"/>
      <w:r w:rsidRPr="00184231">
        <w:t>Dijkstras</w:t>
      </w:r>
      <w:proofErr w:type="spellEnd"/>
      <w:r w:rsidRPr="00184231">
        <w:t xml:space="preserve"> algorithm can be used in real time scenarios.</w:t>
      </w:r>
    </w:p>
    <w:p w14:paraId="1549F822" w14:textId="13615DD2" w:rsidR="00586480" w:rsidRDefault="00586480" w:rsidP="00184231">
      <w:pPr>
        <w:spacing w:before="100" w:beforeAutospacing="1" w:after="100" w:afterAutospacing="1" w:line="240" w:lineRule="auto"/>
      </w:pPr>
    </w:p>
    <w:p w14:paraId="203F7D26" w14:textId="1DF95F58" w:rsidR="00586480" w:rsidRDefault="00586480" w:rsidP="00184231">
      <w:pPr>
        <w:spacing w:before="100" w:beforeAutospacing="1" w:after="100" w:afterAutospacing="1" w:line="240" w:lineRule="auto"/>
      </w:pPr>
    </w:p>
    <w:p w14:paraId="224AB649" w14:textId="77777777" w:rsidR="00586480" w:rsidRDefault="00586480" w:rsidP="00184231">
      <w:pPr>
        <w:spacing w:before="100" w:beforeAutospacing="1" w:after="100" w:afterAutospacing="1" w:line="240" w:lineRule="auto"/>
      </w:pPr>
    </w:p>
    <w:p w14:paraId="54A03E32" w14:textId="77777777" w:rsidR="00586480" w:rsidRDefault="00586480" w:rsidP="00184231">
      <w:pPr>
        <w:spacing w:before="100" w:beforeAutospacing="1" w:after="100" w:afterAutospacing="1" w:line="240" w:lineRule="auto"/>
      </w:pPr>
    </w:p>
    <w:p w14:paraId="708CBEE6" w14:textId="35710B1A" w:rsidR="007D1929" w:rsidRDefault="00000000" w:rsidP="00A90F9D">
      <w:pPr>
        <w:pStyle w:val="Heading2"/>
        <w:numPr>
          <w:ilvl w:val="0"/>
          <w:numId w:val="10"/>
        </w:numPr>
      </w:pPr>
      <w:r>
        <w:t>Smart Waste Management</w:t>
      </w:r>
    </w:p>
    <w:p w14:paraId="37DD549D" w14:textId="195467CC" w:rsidR="00A90F9D" w:rsidRPr="00A90F9D" w:rsidRDefault="00A90F9D" w:rsidP="00A90F9D">
      <w:pPr>
        <w:pStyle w:val="ListParagraph"/>
      </w:pPr>
      <w:r w:rsidRPr="00A90F9D">
        <w:t>To address waste management challenges in Vatsalya Nagar, we will optimize the waste collection, transportation, and processing network using advanced algorithms such as Dijkstra's Algorithm, Kruskal's Algorithm, Prim’s Algorithm, BFS/DFS for critical traversal tasks, and Decision Trees for waste classification. This plan will ensure efficient waste disposal and sustainable resource management.</w:t>
      </w:r>
    </w:p>
    <w:p w14:paraId="62847D88" w14:textId="05E1CC55" w:rsidR="007D1929" w:rsidRDefault="00000000">
      <w:r>
        <w:t>Below is the detailed plan for smart waste management stations required for Vatsalya Nagar:</w:t>
      </w:r>
    </w:p>
    <w:tbl>
      <w:tblPr>
        <w:tblStyle w:val="TableGrid"/>
        <w:tblW w:w="0" w:type="auto"/>
        <w:tblLook w:val="04A0" w:firstRow="1" w:lastRow="0" w:firstColumn="1" w:lastColumn="0" w:noHBand="0" w:noVBand="1"/>
      </w:tblPr>
      <w:tblGrid>
        <w:gridCol w:w="2160"/>
        <w:gridCol w:w="2160"/>
        <w:gridCol w:w="2160"/>
        <w:gridCol w:w="2160"/>
      </w:tblGrid>
      <w:tr w:rsidR="007D1929" w14:paraId="410810E3" w14:textId="77777777">
        <w:tc>
          <w:tcPr>
            <w:tcW w:w="2160" w:type="dxa"/>
          </w:tcPr>
          <w:p w14:paraId="0FD0AD8A" w14:textId="77777777" w:rsidR="007D1929" w:rsidRDefault="00000000">
            <w:r>
              <w:t>Station ID</w:t>
            </w:r>
          </w:p>
        </w:tc>
        <w:tc>
          <w:tcPr>
            <w:tcW w:w="2160" w:type="dxa"/>
          </w:tcPr>
          <w:p w14:paraId="539E4685" w14:textId="3F515101" w:rsidR="007D1929" w:rsidRDefault="00000000">
            <w:r>
              <w:t>Type</w:t>
            </w:r>
          </w:p>
        </w:tc>
        <w:tc>
          <w:tcPr>
            <w:tcW w:w="2160" w:type="dxa"/>
          </w:tcPr>
          <w:p w14:paraId="7A044FC7" w14:textId="77777777" w:rsidR="007D1929" w:rsidRDefault="00000000">
            <w:r>
              <w:t>Distance Between Stations (km)</w:t>
            </w:r>
          </w:p>
        </w:tc>
        <w:tc>
          <w:tcPr>
            <w:tcW w:w="2160" w:type="dxa"/>
          </w:tcPr>
          <w:p w14:paraId="127581FA" w14:textId="77777777" w:rsidR="007D1929" w:rsidRDefault="00000000">
            <w:r>
              <w:t>Capacity per Station (tons/day)</w:t>
            </w:r>
          </w:p>
        </w:tc>
      </w:tr>
      <w:tr w:rsidR="007D1929" w14:paraId="5A366447" w14:textId="77777777">
        <w:tc>
          <w:tcPr>
            <w:tcW w:w="2160" w:type="dxa"/>
          </w:tcPr>
          <w:p w14:paraId="6D7CAFBA" w14:textId="77777777" w:rsidR="007D1929" w:rsidRDefault="00000000">
            <w:r>
              <w:t>WM1</w:t>
            </w:r>
          </w:p>
        </w:tc>
        <w:tc>
          <w:tcPr>
            <w:tcW w:w="2160" w:type="dxa"/>
          </w:tcPr>
          <w:p w14:paraId="636E558C" w14:textId="77777777" w:rsidR="007D1929" w:rsidRDefault="00000000">
            <w:r>
              <w:t>Collection Point</w:t>
            </w:r>
          </w:p>
        </w:tc>
        <w:tc>
          <w:tcPr>
            <w:tcW w:w="2160" w:type="dxa"/>
          </w:tcPr>
          <w:p w14:paraId="1AD4DA1E" w14:textId="77777777" w:rsidR="007D1929" w:rsidRDefault="00000000">
            <w:r>
              <w:t>2</w:t>
            </w:r>
          </w:p>
        </w:tc>
        <w:tc>
          <w:tcPr>
            <w:tcW w:w="2160" w:type="dxa"/>
          </w:tcPr>
          <w:p w14:paraId="72C066D8" w14:textId="77777777" w:rsidR="007D1929" w:rsidRDefault="00000000">
            <w:r>
              <w:t>5</w:t>
            </w:r>
          </w:p>
        </w:tc>
      </w:tr>
      <w:tr w:rsidR="007D1929" w14:paraId="18E545DF" w14:textId="77777777">
        <w:tc>
          <w:tcPr>
            <w:tcW w:w="2160" w:type="dxa"/>
          </w:tcPr>
          <w:p w14:paraId="73B1E2B6" w14:textId="77777777" w:rsidR="007D1929" w:rsidRDefault="00000000">
            <w:r>
              <w:t>WM2</w:t>
            </w:r>
          </w:p>
        </w:tc>
        <w:tc>
          <w:tcPr>
            <w:tcW w:w="2160" w:type="dxa"/>
          </w:tcPr>
          <w:p w14:paraId="0A53680A" w14:textId="77777777" w:rsidR="007D1929" w:rsidRDefault="00000000">
            <w:r>
              <w:t>Sorting Hub</w:t>
            </w:r>
          </w:p>
        </w:tc>
        <w:tc>
          <w:tcPr>
            <w:tcW w:w="2160" w:type="dxa"/>
          </w:tcPr>
          <w:p w14:paraId="3CCB0E4A" w14:textId="77777777" w:rsidR="007D1929" w:rsidRDefault="00000000">
            <w:r>
              <w:t>5</w:t>
            </w:r>
          </w:p>
        </w:tc>
        <w:tc>
          <w:tcPr>
            <w:tcW w:w="2160" w:type="dxa"/>
          </w:tcPr>
          <w:p w14:paraId="54F011BC" w14:textId="77777777" w:rsidR="007D1929" w:rsidRDefault="00000000">
            <w:r>
              <w:t>20</w:t>
            </w:r>
          </w:p>
        </w:tc>
      </w:tr>
      <w:tr w:rsidR="007D1929" w14:paraId="13C15705" w14:textId="77777777">
        <w:tc>
          <w:tcPr>
            <w:tcW w:w="2160" w:type="dxa"/>
          </w:tcPr>
          <w:p w14:paraId="2EB6370E" w14:textId="77777777" w:rsidR="007D1929" w:rsidRDefault="00000000">
            <w:r>
              <w:t>WM3</w:t>
            </w:r>
          </w:p>
        </w:tc>
        <w:tc>
          <w:tcPr>
            <w:tcW w:w="2160" w:type="dxa"/>
          </w:tcPr>
          <w:p w14:paraId="1F6AF306" w14:textId="77777777" w:rsidR="007D1929" w:rsidRDefault="00000000">
            <w:r>
              <w:t>Recycling Plant</w:t>
            </w:r>
          </w:p>
        </w:tc>
        <w:tc>
          <w:tcPr>
            <w:tcW w:w="2160" w:type="dxa"/>
          </w:tcPr>
          <w:p w14:paraId="64F9E5F9" w14:textId="77777777" w:rsidR="007D1929" w:rsidRDefault="00000000">
            <w:r>
              <w:t>15</w:t>
            </w:r>
          </w:p>
        </w:tc>
        <w:tc>
          <w:tcPr>
            <w:tcW w:w="2160" w:type="dxa"/>
          </w:tcPr>
          <w:p w14:paraId="61F87585" w14:textId="77777777" w:rsidR="007D1929" w:rsidRDefault="00000000">
            <w:r>
              <w:t>50</w:t>
            </w:r>
          </w:p>
        </w:tc>
      </w:tr>
    </w:tbl>
    <w:p w14:paraId="50544F2B" w14:textId="75AD5753" w:rsidR="00A90F9D" w:rsidRDefault="00A90F9D" w:rsidP="00A90F9D">
      <w:pPr>
        <w:pStyle w:val="Heading3"/>
      </w:pPr>
      <w:r>
        <w:rPr>
          <w:rStyle w:val="Strong"/>
          <w:b/>
          <w:bCs/>
        </w:rPr>
        <w:t>Algorithm Details:</w:t>
      </w:r>
    </w:p>
    <w:p w14:paraId="4D6E1683" w14:textId="30591C78" w:rsidR="00A90F9D" w:rsidRDefault="00A90F9D" w:rsidP="00A90F9D">
      <w:pPr>
        <w:pStyle w:val="Heading4"/>
      </w:pPr>
      <w:r>
        <w:rPr>
          <w:rStyle w:val="Strong"/>
          <w:b/>
          <w:bCs/>
        </w:rPr>
        <w:t>1. Dijkstra’s Algorithm (Shortest Path Calculation for Waste Collection Routes):</w:t>
      </w:r>
    </w:p>
    <w:p w14:paraId="13627D07" w14:textId="0160B820" w:rsidR="00A90F9D" w:rsidRDefault="00A90F9D" w:rsidP="00A90F9D">
      <w:pPr>
        <w:numPr>
          <w:ilvl w:val="0"/>
          <w:numId w:val="15"/>
        </w:numPr>
        <w:spacing w:before="100" w:beforeAutospacing="1" w:after="100" w:afterAutospacing="1" w:line="240" w:lineRule="auto"/>
      </w:pPr>
      <w:r>
        <w:rPr>
          <w:rStyle w:val="Strong"/>
        </w:rPr>
        <w:t>Input:</w:t>
      </w:r>
      <w:r>
        <w:t xml:space="preserve"> Graph with nodes (waste collection stations), edges (roads), and weights (distance or congestion level).</w:t>
      </w:r>
    </w:p>
    <w:p w14:paraId="44633C6D" w14:textId="78AAFAC6" w:rsidR="00A90F9D" w:rsidRDefault="00A90F9D" w:rsidP="00A90F9D">
      <w:pPr>
        <w:numPr>
          <w:ilvl w:val="0"/>
          <w:numId w:val="15"/>
        </w:numPr>
        <w:spacing w:before="100" w:beforeAutospacing="1" w:after="100" w:afterAutospacing="1" w:line="240" w:lineRule="auto"/>
      </w:pPr>
      <w:r>
        <w:rPr>
          <w:rStyle w:val="Strong"/>
        </w:rPr>
        <w:t>Output:</w:t>
      </w:r>
      <w:r>
        <w:t xml:space="preserve"> Shortest path from a source node (e.g., residential area) to all other waste stations for efficient collection.</w:t>
      </w:r>
    </w:p>
    <w:p w14:paraId="2E11F4FF" w14:textId="77777777" w:rsidR="00A90F9D" w:rsidRDefault="00A90F9D" w:rsidP="00A90F9D">
      <w:pPr>
        <w:numPr>
          <w:ilvl w:val="0"/>
          <w:numId w:val="15"/>
        </w:numPr>
        <w:spacing w:before="100" w:beforeAutospacing="1" w:after="100" w:afterAutospacing="1" w:line="240" w:lineRule="auto"/>
      </w:pPr>
      <w:r>
        <w:rPr>
          <w:rStyle w:val="Strong"/>
        </w:rPr>
        <w:t>Steps:</w:t>
      </w:r>
    </w:p>
    <w:p w14:paraId="01F0947C" w14:textId="0B9806A3" w:rsidR="00A90F9D" w:rsidRDefault="00A90F9D" w:rsidP="00A90F9D">
      <w:pPr>
        <w:numPr>
          <w:ilvl w:val="1"/>
          <w:numId w:val="15"/>
        </w:numPr>
        <w:spacing w:before="100" w:beforeAutospacing="1" w:after="100" w:afterAutospacing="1" w:line="240" w:lineRule="auto"/>
      </w:pPr>
      <w:r>
        <w:t>Initialize distances to all waste stations as infinity (∞), except for the source node (set to 0).</w:t>
      </w:r>
    </w:p>
    <w:p w14:paraId="057D1538" w14:textId="7E82E35A" w:rsidR="00A90F9D" w:rsidRDefault="00A90F9D" w:rsidP="00A90F9D">
      <w:pPr>
        <w:numPr>
          <w:ilvl w:val="1"/>
          <w:numId w:val="15"/>
        </w:numPr>
        <w:spacing w:before="100" w:beforeAutospacing="1" w:after="100" w:afterAutospacing="1" w:line="240" w:lineRule="auto"/>
      </w:pPr>
      <w:r>
        <w:t>Use a priority queue to select the node with the smallest distance.</w:t>
      </w:r>
    </w:p>
    <w:p w14:paraId="2AA3B35B" w14:textId="4819DA38" w:rsidR="00A90F9D" w:rsidRDefault="00A90F9D" w:rsidP="00A90F9D">
      <w:pPr>
        <w:numPr>
          <w:ilvl w:val="1"/>
          <w:numId w:val="15"/>
        </w:numPr>
        <w:spacing w:before="100" w:beforeAutospacing="1" w:after="100" w:afterAutospacing="1" w:line="240" w:lineRule="auto"/>
      </w:pPr>
      <w:r>
        <w:t>For the selected node, update distances to its neighboring stations if a shorter path is found.</w:t>
      </w:r>
    </w:p>
    <w:p w14:paraId="65246265" w14:textId="77777777" w:rsidR="00A90F9D" w:rsidRDefault="00A90F9D" w:rsidP="00A90F9D">
      <w:pPr>
        <w:numPr>
          <w:ilvl w:val="1"/>
          <w:numId w:val="15"/>
        </w:numPr>
        <w:spacing w:before="100" w:beforeAutospacing="1" w:after="100" w:afterAutospacing="1" w:line="240" w:lineRule="auto"/>
      </w:pPr>
      <w:r>
        <w:t>Repeat the process until all waste stations are processed and the shortest paths are found.</w:t>
      </w:r>
    </w:p>
    <w:p w14:paraId="381E1E16" w14:textId="77777777" w:rsidR="00B13BCE" w:rsidRDefault="00B13BCE" w:rsidP="00B13BCE">
      <w:pPr>
        <w:pStyle w:val="NormalWeb"/>
      </w:pPr>
      <w:r>
        <w:t xml:space="preserve">An efficient waste transportation plan for the city’s </w:t>
      </w:r>
      <w:r>
        <w:rPr>
          <w:rStyle w:val="Strong"/>
        </w:rPr>
        <w:t>Smart Waste Management Stations</w:t>
      </w:r>
      <w:r>
        <w:t xml:space="preserve"> was created using </w:t>
      </w:r>
      <w:r>
        <w:rPr>
          <w:rStyle w:val="Strong"/>
        </w:rPr>
        <w:t>Dijkstra’s Algorithm</w:t>
      </w:r>
      <w:r>
        <w:t>. This algorithm ensures the shortest and most cost-effective paths are used for waste collection and transfer between stations.</w:t>
      </w:r>
    </w:p>
    <w:p w14:paraId="7674F25A" w14:textId="1B05BDBC" w:rsidR="00B13BCE" w:rsidRDefault="00B13BCE" w:rsidP="00B13BCE">
      <w:pPr>
        <w:pStyle w:val="NormalWeb"/>
      </w:pPr>
      <w:r>
        <w:t xml:space="preserve">The </w:t>
      </w:r>
      <w:r>
        <w:rPr>
          <w:rStyle w:val="Strong"/>
        </w:rPr>
        <w:t>code implementation</w:t>
      </w:r>
      <w:r>
        <w:t xml:space="preserve"> is available </w:t>
      </w:r>
      <w:hyperlink r:id="rId13" w:history="1">
        <w:r w:rsidRPr="006D120D">
          <w:rPr>
            <w:rStyle w:val="Hyperlink"/>
          </w:rPr>
          <w:t>HERE</w:t>
        </w:r>
      </w:hyperlink>
      <w:r>
        <w:t xml:space="preserve">. The code is implemented using the </w:t>
      </w:r>
      <w:r>
        <w:rPr>
          <w:rStyle w:val="Strong"/>
        </w:rPr>
        <w:t>Heap data structure</w:t>
      </w:r>
      <w:r>
        <w:t>, enabling efficient selection of nodes and edge relaxation.</w:t>
      </w:r>
    </w:p>
    <w:p w14:paraId="7F826805" w14:textId="77777777" w:rsidR="00B13BCE" w:rsidRDefault="00B13BCE" w:rsidP="00B13BCE">
      <w:pPr>
        <w:pStyle w:val="NormalWeb"/>
      </w:pPr>
      <w:r>
        <w:t xml:space="preserve">The efficiency of the code is </w:t>
      </w:r>
      <w:proofErr w:type="gramStart"/>
      <w:r>
        <w:rPr>
          <w:rStyle w:val="Strong"/>
        </w:rPr>
        <w:t>O(</w:t>
      </w:r>
      <w:proofErr w:type="gramEnd"/>
      <w:r>
        <w:rPr>
          <w:rStyle w:val="Strong"/>
        </w:rPr>
        <w:t>E log V)</w:t>
      </w:r>
      <w:r>
        <w:t xml:space="preserve">, where </w:t>
      </w:r>
      <w:r>
        <w:rPr>
          <w:rStyle w:val="Strong"/>
        </w:rPr>
        <w:t>E</w:t>
      </w:r>
      <w:r>
        <w:t xml:space="preserve"> represents the number of edges and </w:t>
      </w:r>
      <w:r>
        <w:rPr>
          <w:rStyle w:val="Strong"/>
        </w:rPr>
        <w:t>V</w:t>
      </w:r>
      <w:r>
        <w:t xml:space="preserve"> the number of nodes. The algorithm uses the </w:t>
      </w:r>
      <w:r>
        <w:rPr>
          <w:rStyle w:val="Strong"/>
        </w:rPr>
        <w:t>greedy technique</w:t>
      </w:r>
      <w:r>
        <w:t xml:space="preserve">, iteratively selecting the shortest path to connect waste collection and processing points while updating paths to </w:t>
      </w:r>
      <w:proofErr w:type="spellStart"/>
      <w:r>
        <w:t>neighboring</w:t>
      </w:r>
      <w:proofErr w:type="spellEnd"/>
      <w:r>
        <w:t xml:space="preserve"> stations if a shorter route is found.</w:t>
      </w:r>
    </w:p>
    <w:p w14:paraId="48DD7570" w14:textId="77777777" w:rsidR="00B13BCE" w:rsidRDefault="00B13BCE" w:rsidP="00B13BCE">
      <w:pPr>
        <w:pStyle w:val="NormalWeb"/>
      </w:pPr>
      <w:r>
        <w:lastRenderedPageBreak/>
        <w:t xml:space="preserve">This case illustrates how </w:t>
      </w:r>
      <w:r>
        <w:rPr>
          <w:rStyle w:val="Strong"/>
        </w:rPr>
        <w:t>Dijkstra’s Algorithm</w:t>
      </w:r>
      <w:r>
        <w:t xml:space="preserve"> can be applied in real-world scenarios, such as planning optimal routes for waste collection vehicles, reducing transportation time and costs, and ensuring sustainable operations in waste management systems.</w:t>
      </w:r>
    </w:p>
    <w:p w14:paraId="471A1C77" w14:textId="77777777" w:rsidR="00B13BCE" w:rsidRDefault="00B13BCE" w:rsidP="00B13BCE">
      <w:pPr>
        <w:spacing w:before="100" w:beforeAutospacing="1" w:after="100" w:afterAutospacing="1" w:line="240" w:lineRule="auto"/>
        <w:ind w:left="1440"/>
      </w:pPr>
    </w:p>
    <w:p w14:paraId="3FDF9E10" w14:textId="77777777" w:rsidR="00A90F9D" w:rsidRDefault="00A90F9D" w:rsidP="00A90F9D">
      <w:pPr>
        <w:pStyle w:val="Heading4"/>
      </w:pPr>
      <w:r>
        <w:rPr>
          <w:rStyle w:val="Strong"/>
          <w:b/>
          <w:bCs/>
        </w:rPr>
        <w:t>2. Kruskal’s Algorithm / Prim’s Algorithm (Designing Efficient Waste Collection Networks):</w:t>
      </w:r>
    </w:p>
    <w:p w14:paraId="00BF940C" w14:textId="77777777" w:rsidR="00A90F9D" w:rsidRDefault="00A90F9D" w:rsidP="00A90F9D">
      <w:pPr>
        <w:numPr>
          <w:ilvl w:val="0"/>
          <w:numId w:val="16"/>
        </w:numPr>
        <w:spacing w:before="100" w:beforeAutospacing="1" w:after="100" w:afterAutospacing="1" w:line="240" w:lineRule="auto"/>
      </w:pPr>
      <w:r>
        <w:rPr>
          <w:rStyle w:val="Strong"/>
        </w:rPr>
        <w:t>Purpose:</w:t>
      </w:r>
      <w:r>
        <w:t xml:space="preserve"> Design a minimum spanning tree for the waste transfer network to minimize transportation costs.</w:t>
      </w:r>
    </w:p>
    <w:p w14:paraId="509F47BB" w14:textId="77777777" w:rsidR="00A90F9D" w:rsidRDefault="00A90F9D" w:rsidP="00A90F9D">
      <w:pPr>
        <w:numPr>
          <w:ilvl w:val="0"/>
          <w:numId w:val="16"/>
        </w:numPr>
        <w:spacing w:before="100" w:beforeAutospacing="1" w:after="100" w:afterAutospacing="1" w:line="240" w:lineRule="auto"/>
      </w:pPr>
      <w:r>
        <w:rPr>
          <w:rStyle w:val="Strong"/>
        </w:rPr>
        <w:t>Kruskal’s Algorithm:</w:t>
      </w:r>
      <w:r>
        <w:t xml:space="preserve"> Sort all the edges by weight (cost or distance), and keep adding edges to the network without creating cycles until all nodes are connected.</w:t>
      </w:r>
    </w:p>
    <w:p w14:paraId="098FB3B2" w14:textId="77777777" w:rsidR="00A90F9D" w:rsidRDefault="00A90F9D" w:rsidP="00A90F9D">
      <w:pPr>
        <w:numPr>
          <w:ilvl w:val="0"/>
          <w:numId w:val="16"/>
        </w:numPr>
        <w:spacing w:before="100" w:beforeAutospacing="1" w:after="100" w:afterAutospacing="1" w:line="240" w:lineRule="auto"/>
      </w:pPr>
      <w:r>
        <w:rPr>
          <w:rStyle w:val="Strong"/>
        </w:rPr>
        <w:t>Prim’s Algorithm:</w:t>
      </w:r>
      <w:r>
        <w:t xml:space="preserve"> Start from a random node and iteratively add the shortest edge to the existing network until all nodes are connected.</w:t>
      </w:r>
    </w:p>
    <w:p w14:paraId="588C3397" w14:textId="77777777" w:rsidR="00B13BCE" w:rsidRDefault="00B13BCE" w:rsidP="00B13BCE">
      <w:pPr>
        <w:pStyle w:val="NormalWeb"/>
      </w:pPr>
      <w:r>
        <w:t xml:space="preserve">An optimal network for </w:t>
      </w:r>
      <w:r>
        <w:rPr>
          <w:rStyle w:val="Strong"/>
        </w:rPr>
        <w:t>Smart Waste Management Stations</w:t>
      </w:r>
      <w:r>
        <w:t xml:space="preserve"> was designed using </w:t>
      </w:r>
      <w:r>
        <w:rPr>
          <w:rStyle w:val="Strong"/>
        </w:rPr>
        <w:t>Kruskal’s Algorithm</w:t>
      </w:r>
      <w:r>
        <w:t xml:space="preserve"> to construct a </w:t>
      </w:r>
      <w:r>
        <w:rPr>
          <w:rStyle w:val="Strong"/>
        </w:rPr>
        <w:t>minimum spanning tree (MST)</w:t>
      </w:r>
      <w:r>
        <w:t>. This ensures all waste collection and processing points are connected with minimal transportation costs.</w:t>
      </w:r>
    </w:p>
    <w:p w14:paraId="15A41B53" w14:textId="616B7B42" w:rsidR="00B13BCE" w:rsidRDefault="00B13BCE" w:rsidP="00B13BCE">
      <w:pPr>
        <w:pStyle w:val="NormalWeb"/>
      </w:pPr>
      <w:r>
        <w:t xml:space="preserve">The </w:t>
      </w:r>
      <w:r>
        <w:rPr>
          <w:rStyle w:val="Strong"/>
        </w:rPr>
        <w:t>code implementation</w:t>
      </w:r>
      <w:r>
        <w:t xml:space="preserve"> can be accessed </w:t>
      </w:r>
      <w:hyperlink r:id="rId14" w:history="1">
        <w:r w:rsidRPr="006D120D">
          <w:rPr>
            <w:rStyle w:val="Hyperlink"/>
          </w:rPr>
          <w:t>HERE</w:t>
        </w:r>
      </w:hyperlink>
      <w:r>
        <w:t xml:space="preserve">. The code uses the </w:t>
      </w:r>
      <w:r>
        <w:rPr>
          <w:rStyle w:val="Strong"/>
        </w:rPr>
        <w:t>Union-Find data structure</w:t>
      </w:r>
      <w:r>
        <w:t xml:space="preserve"> (Disjoint Set Union) for efficient edge selection and cycle detection.</w:t>
      </w:r>
    </w:p>
    <w:p w14:paraId="53B8EF1B" w14:textId="77777777" w:rsidR="00B13BCE" w:rsidRDefault="00B13BCE" w:rsidP="00B13BCE">
      <w:pPr>
        <w:pStyle w:val="NormalWeb"/>
      </w:pPr>
      <w:r>
        <w:t xml:space="preserve">The efficiency of the code is </w:t>
      </w:r>
      <w:proofErr w:type="gramStart"/>
      <w:r>
        <w:rPr>
          <w:rStyle w:val="Strong"/>
        </w:rPr>
        <w:t>O(</w:t>
      </w:r>
      <w:proofErr w:type="gramEnd"/>
      <w:r>
        <w:rPr>
          <w:rStyle w:val="Strong"/>
        </w:rPr>
        <w:t>E log E)</w:t>
      </w:r>
      <w:r>
        <w:t xml:space="preserve">, where </w:t>
      </w:r>
      <w:r>
        <w:rPr>
          <w:rStyle w:val="Strong"/>
        </w:rPr>
        <w:t>E</w:t>
      </w:r>
      <w:r>
        <w:t xml:space="preserve"> represents the number of edges. The algorithm uses the </w:t>
      </w:r>
      <w:r>
        <w:rPr>
          <w:rStyle w:val="Strong"/>
        </w:rPr>
        <w:t>greedy technique</w:t>
      </w:r>
      <w:r>
        <w:t>, sorting all edges by weight (cost or distance) and progressively adding the smallest edge to the MST, provided it does not form a cycle.</w:t>
      </w:r>
    </w:p>
    <w:p w14:paraId="78B9C23C" w14:textId="77777777" w:rsidR="00B13BCE" w:rsidRDefault="00B13BCE" w:rsidP="00B13BCE">
      <w:pPr>
        <w:pStyle w:val="NormalWeb"/>
      </w:pPr>
      <w:r>
        <w:t xml:space="preserve">This case highlights how </w:t>
      </w:r>
      <w:r>
        <w:rPr>
          <w:rStyle w:val="Strong"/>
        </w:rPr>
        <w:t>Kruskal’s Algorithm</w:t>
      </w:r>
      <w:r>
        <w:t xml:space="preserve"> can be applied in real-world scenarios, such as optimizing waste collection routes, reducing transportation costs, and designing sustainable waste management systems.</w:t>
      </w:r>
    </w:p>
    <w:p w14:paraId="08B911CD" w14:textId="77777777" w:rsidR="00B13BCE" w:rsidRDefault="00B13BCE" w:rsidP="00B13BCE">
      <w:pPr>
        <w:spacing w:before="100" w:beforeAutospacing="1" w:after="100" w:afterAutospacing="1" w:line="240" w:lineRule="auto"/>
        <w:ind w:left="720"/>
      </w:pPr>
    </w:p>
    <w:p w14:paraId="68ED5BAC" w14:textId="77777777" w:rsidR="00A90F9D" w:rsidRDefault="00A90F9D" w:rsidP="00A90F9D">
      <w:pPr>
        <w:pStyle w:val="Heading4"/>
      </w:pPr>
      <w:r>
        <w:rPr>
          <w:rStyle w:val="Strong"/>
          <w:b/>
          <w:bCs/>
        </w:rPr>
        <w:t>3. BFS/DFS for Critical Traversal Tasks (Route Optimization and Critical Path Identification):</w:t>
      </w:r>
    </w:p>
    <w:p w14:paraId="74E2D589" w14:textId="77777777" w:rsidR="00A90F9D" w:rsidRDefault="00A90F9D" w:rsidP="00A90F9D">
      <w:pPr>
        <w:numPr>
          <w:ilvl w:val="0"/>
          <w:numId w:val="17"/>
        </w:numPr>
        <w:spacing w:before="100" w:beforeAutospacing="1" w:after="100" w:afterAutospacing="1" w:line="240" w:lineRule="auto"/>
      </w:pPr>
      <w:r>
        <w:rPr>
          <w:rStyle w:val="Strong"/>
        </w:rPr>
        <w:t>BFS (Breadth-First Search):</w:t>
      </w:r>
      <w:r>
        <w:t xml:space="preserve"> Used for finding the shortest path when all edges have equal weight, suitable for route planning in waste collection.</w:t>
      </w:r>
    </w:p>
    <w:p w14:paraId="4763D10F" w14:textId="26BED88F" w:rsidR="00607B34" w:rsidRDefault="00607B34" w:rsidP="00607B34">
      <w:pPr>
        <w:pStyle w:val="NormalWeb"/>
      </w:pPr>
      <w:bookmarkStart w:id="0" w:name="_Hlk186407400"/>
      <w:proofErr w:type="gramStart"/>
      <w:r>
        <w:t xml:space="preserve">The  </w:t>
      </w:r>
      <w:r>
        <w:rPr>
          <w:rStyle w:val="Strong"/>
        </w:rPr>
        <w:t>code</w:t>
      </w:r>
      <w:proofErr w:type="gramEnd"/>
      <w:r>
        <w:rPr>
          <w:rStyle w:val="Strong"/>
        </w:rPr>
        <w:t xml:space="preserve"> implementation</w:t>
      </w:r>
      <w:r>
        <w:t xml:space="preserve"> is available </w:t>
      </w:r>
      <w:hyperlink r:id="rId15" w:history="1">
        <w:r w:rsidRPr="006D120D">
          <w:rPr>
            <w:rStyle w:val="Hyperlink"/>
          </w:rPr>
          <w:t>HERE</w:t>
        </w:r>
      </w:hyperlink>
      <w:r>
        <w:t xml:space="preserve">. The algorithm processes nodes in a </w:t>
      </w:r>
      <w:r>
        <w:rPr>
          <w:rStyle w:val="Strong"/>
        </w:rPr>
        <w:t>queue structure</w:t>
      </w:r>
      <w:r>
        <w:t>, ensuring that all stations at the same level (distance) are explored before moving deeper into the network.</w:t>
      </w:r>
    </w:p>
    <w:p w14:paraId="5B58004B" w14:textId="77777777" w:rsidR="00607B34" w:rsidRDefault="00607B34" w:rsidP="00607B34">
      <w:pPr>
        <w:pStyle w:val="NormalWeb"/>
      </w:pPr>
      <w:r>
        <w:t xml:space="preserve">The efficiency of the code is </w:t>
      </w:r>
      <w:proofErr w:type="gramStart"/>
      <w:r>
        <w:rPr>
          <w:rStyle w:val="Strong"/>
        </w:rPr>
        <w:t>O(</w:t>
      </w:r>
      <w:proofErr w:type="gramEnd"/>
      <w:r>
        <w:rPr>
          <w:rStyle w:val="Strong"/>
        </w:rPr>
        <w:t>V + E)</w:t>
      </w:r>
      <w:r>
        <w:t xml:space="preserve">, where </w:t>
      </w:r>
      <w:r>
        <w:rPr>
          <w:rStyle w:val="Strong"/>
        </w:rPr>
        <w:t>V</w:t>
      </w:r>
      <w:r>
        <w:t xml:space="preserve"> represents the number of stations (nodes) and </w:t>
      </w:r>
      <w:r>
        <w:rPr>
          <w:rStyle w:val="Strong"/>
        </w:rPr>
        <w:t>E</w:t>
      </w:r>
      <w:r>
        <w:t xml:space="preserve"> the number of routes (edges). BFS guarantees that the shortest path in terms of the number of hops (connections) is determined for waste collection.</w:t>
      </w:r>
    </w:p>
    <w:bookmarkEnd w:id="0"/>
    <w:p w14:paraId="73132B1F" w14:textId="77777777" w:rsidR="00607B34" w:rsidRDefault="00607B34" w:rsidP="00607B34">
      <w:pPr>
        <w:spacing w:before="100" w:beforeAutospacing="1" w:after="100" w:afterAutospacing="1" w:line="240" w:lineRule="auto"/>
        <w:ind w:left="720"/>
      </w:pPr>
    </w:p>
    <w:p w14:paraId="3D26D2DE" w14:textId="77777777" w:rsidR="00A90F9D" w:rsidRDefault="00A90F9D" w:rsidP="00A90F9D">
      <w:pPr>
        <w:numPr>
          <w:ilvl w:val="0"/>
          <w:numId w:val="17"/>
        </w:numPr>
        <w:spacing w:before="100" w:beforeAutospacing="1" w:after="100" w:afterAutospacing="1" w:line="240" w:lineRule="auto"/>
      </w:pPr>
      <w:r>
        <w:rPr>
          <w:rStyle w:val="Strong"/>
        </w:rPr>
        <w:t>DFS (Depth-First Search):</w:t>
      </w:r>
      <w:r>
        <w:t xml:space="preserve"> Used to explore all possible routes and ensure there are no unnecessary cycles in the waste collection routes.</w:t>
      </w:r>
    </w:p>
    <w:p w14:paraId="3603314D" w14:textId="4C1A9900" w:rsidR="00607B34" w:rsidRDefault="00607B34" w:rsidP="00607B34">
      <w:pPr>
        <w:pStyle w:val="NormalWeb"/>
      </w:pPr>
      <w:r>
        <w:lastRenderedPageBreak/>
        <w:t xml:space="preserve">The </w:t>
      </w:r>
      <w:r>
        <w:rPr>
          <w:rStyle w:val="Strong"/>
        </w:rPr>
        <w:t>code implementation</w:t>
      </w:r>
      <w:r>
        <w:t xml:space="preserve"> is available </w:t>
      </w:r>
      <w:hyperlink r:id="rId16" w:history="1">
        <w:r w:rsidRPr="006D120D">
          <w:rPr>
            <w:rStyle w:val="Hyperlink"/>
          </w:rPr>
          <w:t>HERE</w:t>
        </w:r>
      </w:hyperlink>
      <w:r>
        <w:t xml:space="preserve">. The algorithm employs a </w:t>
      </w:r>
      <w:r>
        <w:rPr>
          <w:rStyle w:val="Strong"/>
        </w:rPr>
        <w:t>stack structure</w:t>
      </w:r>
      <w:r>
        <w:t xml:space="preserve"> (either explicitly or via recursion) to traverse routes as deeply as possible before backtracking.</w:t>
      </w:r>
    </w:p>
    <w:p w14:paraId="33871E4E" w14:textId="77777777" w:rsidR="00607B34" w:rsidRDefault="00607B34" w:rsidP="00607B34">
      <w:pPr>
        <w:pStyle w:val="NormalWeb"/>
      </w:pPr>
      <w:r>
        <w:t xml:space="preserve">The efficiency of the code is </w:t>
      </w:r>
      <w:proofErr w:type="gramStart"/>
      <w:r>
        <w:rPr>
          <w:rStyle w:val="Strong"/>
        </w:rPr>
        <w:t>O(</w:t>
      </w:r>
      <w:proofErr w:type="gramEnd"/>
      <w:r>
        <w:rPr>
          <w:rStyle w:val="Strong"/>
        </w:rPr>
        <w:t>V + E)</w:t>
      </w:r>
      <w:r>
        <w:t xml:space="preserve">, where </w:t>
      </w:r>
      <w:r>
        <w:rPr>
          <w:rStyle w:val="Strong"/>
        </w:rPr>
        <w:t>V</w:t>
      </w:r>
      <w:r>
        <w:t xml:space="preserve"> represents the number of stations (nodes) and </w:t>
      </w:r>
      <w:r>
        <w:rPr>
          <w:rStyle w:val="Strong"/>
        </w:rPr>
        <w:t>E</w:t>
      </w:r>
      <w:r>
        <w:t xml:space="preserve"> the number of routes (edges). DFS is particularly effective for identifying disconnected components in the network or </w:t>
      </w:r>
      <w:proofErr w:type="spellStart"/>
      <w:r>
        <w:t>analyzing</w:t>
      </w:r>
      <w:proofErr w:type="spellEnd"/>
      <w:r>
        <w:t xml:space="preserve"> routes to ensure no processing station is isolated.</w:t>
      </w:r>
    </w:p>
    <w:p w14:paraId="2DA5A519" w14:textId="77777777" w:rsidR="00607B34" w:rsidRDefault="00607B34" w:rsidP="00607B34">
      <w:pPr>
        <w:spacing w:before="100" w:beforeAutospacing="1" w:after="100" w:afterAutospacing="1" w:line="240" w:lineRule="auto"/>
        <w:ind w:left="720"/>
      </w:pPr>
    </w:p>
    <w:p w14:paraId="15747048" w14:textId="77777777" w:rsidR="00A90F9D" w:rsidRDefault="00A90F9D" w:rsidP="00A90F9D">
      <w:pPr>
        <w:pStyle w:val="Heading4"/>
      </w:pPr>
      <w:r>
        <w:rPr>
          <w:rStyle w:val="Strong"/>
          <w:b/>
          <w:bCs/>
        </w:rPr>
        <w:t>4. Decision Trees (Waste Classification Based on Material Type):</w:t>
      </w:r>
    </w:p>
    <w:p w14:paraId="2F0447A2" w14:textId="77777777" w:rsidR="00A90F9D" w:rsidRDefault="00A90F9D" w:rsidP="00A90F9D">
      <w:pPr>
        <w:numPr>
          <w:ilvl w:val="0"/>
          <w:numId w:val="18"/>
        </w:numPr>
        <w:spacing w:before="100" w:beforeAutospacing="1" w:after="100" w:afterAutospacing="1" w:line="240" w:lineRule="auto"/>
      </w:pPr>
      <w:r>
        <w:rPr>
          <w:rStyle w:val="Strong"/>
        </w:rPr>
        <w:t>Input:</w:t>
      </w:r>
      <w:r>
        <w:t xml:space="preserve"> Raw waste data, such as material type (plastic, glass, organic, etc.).</w:t>
      </w:r>
    </w:p>
    <w:p w14:paraId="523CE4A6" w14:textId="77777777" w:rsidR="00A90F9D" w:rsidRDefault="00A90F9D" w:rsidP="00A90F9D">
      <w:pPr>
        <w:numPr>
          <w:ilvl w:val="0"/>
          <w:numId w:val="18"/>
        </w:numPr>
        <w:spacing w:before="100" w:beforeAutospacing="1" w:after="100" w:afterAutospacing="1" w:line="240" w:lineRule="auto"/>
      </w:pPr>
      <w:r>
        <w:rPr>
          <w:rStyle w:val="Strong"/>
        </w:rPr>
        <w:t>Output:</w:t>
      </w:r>
      <w:r>
        <w:t xml:space="preserve"> Waste classification based on predefined material categories.</w:t>
      </w:r>
    </w:p>
    <w:p w14:paraId="051C8322" w14:textId="77777777" w:rsidR="00A90F9D" w:rsidRDefault="00A90F9D" w:rsidP="00A90F9D">
      <w:pPr>
        <w:numPr>
          <w:ilvl w:val="0"/>
          <w:numId w:val="18"/>
        </w:numPr>
        <w:spacing w:before="100" w:beforeAutospacing="1" w:after="100" w:afterAutospacing="1" w:line="240" w:lineRule="auto"/>
      </w:pPr>
      <w:r>
        <w:rPr>
          <w:rStyle w:val="Strong"/>
        </w:rPr>
        <w:t>Steps:</w:t>
      </w:r>
    </w:p>
    <w:p w14:paraId="31DF6620" w14:textId="77777777" w:rsidR="00A90F9D" w:rsidRDefault="00A90F9D" w:rsidP="00A90F9D">
      <w:pPr>
        <w:numPr>
          <w:ilvl w:val="1"/>
          <w:numId w:val="18"/>
        </w:numPr>
        <w:spacing w:before="100" w:beforeAutospacing="1" w:after="100" w:afterAutospacing="1" w:line="240" w:lineRule="auto"/>
      </w:pPr>
      <w:r>
        <w:t>Gather data about waste material types (e.g., plastic, glass, paper).</w:t>
      </w:r>
    </w:p>
    <w:p w14:paraId="625DAAFF" w14:textId="77777777" w:rsidR="00A90F9D" w:rsidRDefault="00A90F9D" w:rsidP="00A90F9D">
      <w:pPr>
        <w:numPr>
          <w:ilvl w:val="1"/>
          <w:numId w:val="18"/>
        </w:numPr>
        <w:spacing w:before="100" w:beforeAutospacing="1" w:after="100" w:afterAutospacing="1" w:line="240" w:lineRule="auto"/>
      </w:pPr>
      <w:r>
        <w:t>Use a decision tree model to classify waste based on specific features like weight, size, or material composition.</w:t>
      </w:r>
    </w:p>
    <w:p w14:paraId="3E75DC84" w14:textId="77777777" w:rsidR="00A90F9D" w:rsidRDefault="00A90F9D" w:rsidP="00A90F9D">
      <w:pPr>
        <w:numPr>
          <w:ilvl w:val="1"/>
          <w:numId w:val="18"/>
        </w:numPr>
        <w:spacing w:before="100" w:beforeAutospacing="1" w:after="100" w:afterAutospacing="1" w:line="240" w:lineRule="auto"/>
      </w:pPr>
      <w:r>
        <w:t>Ensure efficient separation of waste for recycling or disposal.</w:t>
      </w:r>
    </w:p>
    <w:p w14:paraId="2E90CD6C" w14:textId="0416B076" w:rsidR="00607B34" w:rsidRDefault="00607B34" w:rsidP="00607B34">
      <w:pPr>
        <w:pStyle w:val="NormalWeb"/>
      </w:pPr>
      <w:r>
        <w:t>The code implementation is available</w:t>
      </w:r>
      <w:hyperlink r:id="rId17" w:history="1">
        <w:r w:rsidRPr="001E51C1">
          <w:rPr>
            <w:rStyle w:val="Hyperlink"/>
            <w:b/>
            <w:bCs/>
          </w:rPr>
          <w:t xml:space="preserve"> HERE</w:t>
        </w:r>
      </w:hyperlink>
      <w:r>
        <w:t>. The decision tree operates by recursively splitting the dataset based on the most informative features, such as waste volume, distance between stations, or processing capacity, to arrive at effective routing and processing decisions.</w:t>
      </w:r>
    </w:p>
    <w:p w14:paraId="04256AED" w14:textId="77777777" w:rsidR="00607B34" w:rsidRDefault="00607B34" w:rsidP="00607B34">
      <w:pPr>
        <w:pStyle w:val="NormalWeb"/>
      </w:pPr>
      <w:r>
        <w:t xml:space="preserve">The computational complexity of building the decision tree is </w:t>
      </w:r>
      <w:proofErr w:type="gramStart"/>
      <w:r>
        <w:t>O(</w:t>
      </w:r>
      <w:proofErr w:type="gramEnd"/>
      <w:r>
        <w:t xml:space="preserve">n × m × log(n)), where </w:t>
      </w:r>
      <w:proofErr w:type="spellStart"/>
      <w:r>
        <w:rPr>
          <w:rStyle w:val="katex-mathml"/>
        </w:rPr>
        <w:t>nn</w:t>
      </w:r>
      <w:r>
        <w:rPr>
          <w:rStyle w:val="mord"/>
          <w:rFonts w:eastAsiaTheme="majorEastAsia"/>
        </w:rPr>
        <w:t>n</w:t>
      </w:r>
      <w:proofErr w:type="spellEnd"/>
      <w:r>
        <w:t xml:space="preserve"> is the number of data points, and </w:t>
      </w:r>
      <w:r>
        <w:rPr>
          <w:rStyle w:val="katex-mathml"/>
        </w:rPr>
        <w:t>mm</w:t>
      </w:r>
      <w:r>
        <w:rPr>
          <w:rStyle w:val="mord"/>
          <w:rFonts w:eastAsiaTheme="majorEastAsia"/>
        </w:rPr>
        <w:t>m</w:t>
      </w:r>
      <w:r>
        <w:t xml:space="preserve"> is the number of features. Once constructed, predictions using the tree are efficient, with a complexity of O(log(n)).</w:t>
      </w:r>
    </w:p>
    <w:p w14:paraId="4B461534" w14:textId="77777777" w:rsidR="00607B34" w:rsidRDefault="00607B34" w:rsidP="00607B34">
      <w:pPr>
        <w:spacing w:before="100" w:beforeAutospacing="1" w:after="100" w:afterAutospacing="1" w:line="240" w:lineRule="auto"/>
        <w:ind w:left="1440"/>
      </w:pPr>
    </w:p>
    <w:p w14:paraId="4A9992AA" w14:textId="77777777" w:rsidR="00A90F9D" w:rsidRDefault="00A90F9D" w:rsidP="00A90F9D">
      <w:pPr>
        <w:spacing w:after="0"/>
      </w:pPr>
      <w:r>
        <w:pict w14:anchorId="6C0F105C">
          <v:rect id="_x0000_i1117" style="width:0;height:1.5pt" o:hralign="center" o:hrstd="t" o:hr="t" fillcolor="#a0a0a0" stroked="f"/>
        </w:pict>
      </w:r>
    </w:p>
    <w:tbl>
      <w:tblPr>
        <w:tblStyle w:val="TableGrid"/>
        <w:tblW w:w="0" w:type="auto"/>
        <w:tblLook w:val="04A0" w:firstRow="1" w:lastRow="0" w:firstColumn="1" w:lastColumn="0" w:noHBand="0" w:noVBand="1"/>
      </w:tblPr>
      <w:tblGrid>
        <w:gridCol w:w="2376"/>
        <w:gridCol w:w="1080"/>
        <w:gridCol w:w="1728"/>
        <w:gridCol w:w="1728"/>
        <w:gridCol w:w="1728"/>
      </w:tblGrid>
      <w:tr w:rsidR="00693C91" w14:paraId="6B858285" w14:textId="77777777" w:rsidTr="00693C91">
        <w:tc>
          <w:tcPr>
            <w:tcW w:w="2376" w:type="dxa"/>
          </w:tcPr>
          <w:p w14:paraId="0B3C9617" w14:textId="77777777" w:rsidR="00693C91" w:rsidRDefault="00693C91" w:rsidP="00456EE9">
            <w:r>
              <w:t>Zone</w:t>
            </w:r>
          </w:p>
        </w:tc>
        <w:tc>
          <w:tcPr>
            <w:tcW w:w="1080" w:type="dxa"/>
          </w:tcPr>
          <w:p w14:paraId="2E56B5E4" w14:textId="77777777" w:rsidR="00693C91" w:rsidRDefault="00693C91" w:rsidP="00456EE9">
            <w:r>
              <w:t>Node ID</w:t>
            </w:r>
          </w:p>
        </w:tc>
        <w:tc>
          <w:tcPr>
            <w:tcW w:w="1728" w:type="dxa"/>
          </w:tcPr>
          <w:p w14:paraId="4F8CB4E2" w14:textId="77777777" w:rsidR="00693C91" w:rsidRDefault="00693C91" w:rsidP="00456EE9">
            <w:r>
              <w:t>Connection</w:t>
            </w:r>
          </w:p>
        </w:tc>
        <w:tc>
          <w:tcPr>
            <w:tcW w:w="1728" w:type="dxa"/>
          </w:tcPr>
          <w:p w14:paraId="64041FC3" w14:textId="77777777" w:rsidR="00693C91" w:rsidRDefault="00693C91" w:rsidP="00456EE9">
            <w:r>
              <w:t>Distance (km)</w:t>
            </w:r>
          </w:p>
        </w:tc>
        <w:tc>
          <w:tcPr>
            <w:tcW w:w="1728" w:type="dxa"/>
          </w:tcPr>
          <w:p w14:paraId="0D4357A1" w14:textId="246595E3" w:rsidR="00693C91" w:rsidRDefault="00693C91" w:rsidP="00456EE9">
            <w:r w:rsidRPr="00693C91">
              <w:t>Congestion Level (Weight)</w:t>
            </w:r>
          </w:p>
        </w:tc>
      </w:tr>
      <w:tr w:rsidR="00693C91" w14:paraId="166B9E41" w14:textId="77777777" w:rsidTr="00693C91">
        <w:tc>
          <w:tcPr>
            <w:tcW w:w="2376" w:type="dxa"/>
          </w:tcPr>
          <w:p w14:paraId="7BED09A5" w14:textId="0C2D2419" w:rsidR="00693C91" w:rsidRDefault="00693C91" w:rsidP="00456EE9">
            <w:r w:rsidRPr="00693C91">
              <w:t>Residential Zone</w:t>
            </w:r>
          </w:p>
        </w:tc>
        <w:tc>
          <w:tcPr>
            <w:tcW w:w="1080" w:type="dxa"/>
          </w:tcPr>
          <w:p w14:paraId="4F97FD58" w14:textId="77777777" w:rsidR="00693C91" w:rsidRDefault="00693C91" w:rsidP="00456EE9">
            <w:r>
              <w:t>A</w:t>
            </w:r>
          </w:p>
        </w:tc>
        <w:tc>
          <w:tcPr>
            <w:tcW w:w="1728" w:type="dxa"/>
          </w:tcPr>
          <w:p w14:paraId="14DF034C" w14:textId="77777777" w:rsidR="00693C91" w:rsidRDefault="00693C91" w:rsidP="00456EE9">
            <w:r>
              <w:t>B, C</w:t>
            </w:r>
          </w:p>
        </w:tc>
        <w:tc>
          <w:tcPr>
            <w:tcW w:w="1728" w:type="dxa"/>
          </w:tcPr>
          <w:p w14:paraId="4A8E246B" w14:textId="77777777" w:rsidR="00693C91" w:rsidRDefault="00693C91" w:rsidP="00456EE9">
            <w:r>
              <w:t>3, 5</w:t>
            </w:r>
          </w:p>
        </w:tc>
        <w:tc>
          <w:tcPr>
            <w:tcW w:w="1728" w:type="dxa"/>
          </w:tcPr>
          <w:p w14:paraId="4A180459" w14:textId="6B5CDF28" w:rsidR="00693C91" w:rsidRDefault="00693C91" w:rsidP="00456EE9">
            <w:r w:rsidRPr="00693C91">
              <w:t>2,3</w:t>
            </w:r>
          </w:p>
        </w:tc>
      </w:tr>
      <w:tr w:rsidR="00693C91" w14:paraId="312E846B" w14:textId="77777777" w:rsidTr="00693C91">
        <w:tc>
          <w:tcPr>
            <w:tcW w:w="2376" w:type="dxa"/>
          </w:tcPr>
          <w:p w14:paraId="39A2E7E0" w14:textId="2B2466D5" w:rsidR="00693C91" w:rsidRDefault="00693C91" w:rsidP="00456EE9">
            <w:r w:rsidRPr="00693C91">
              <w:t>Commercial Hub</w:t>
            </w:r>
          </w:p>
        </w:tc>
        <w:tc>
          <w:tcPr>
            <w:tcW w:w="1080" w:type="dxa"/>
          </w:tcPr>
          <w:p w14:paraId="39A6420F" w14:textId="77777777" w:rsidR="00693C91" w:rsidRDefault="00693C91" w:rsidP="00456EE9">
            <w:r>
              <w:t>B</w:t>
            </w:r>
          </w:p>
        </w:tc>
        <w:tc>
          <w:tcPr>
            <w:tcW w:w="1728" w:type="dxa"/>
          </w:tcPr>
          <w:p w14:paraId="3A411071" w14:textId="77777777" w:rsidR="00693C91" w:rsidRDefault="00693C91" w:rsidP="00456EE9">
            <w:r>
              <w:t>A, D</w:t>
            </w:r>
          </w:p>
        </w:tc>
        <w:tc>
          <w:tcPr>
            <w:tcW w:w="1728" w:type="dxa"/>
          </w:tcPr>
          <w:p w14:paraId="6D209477" w14:textId="77777777" w:rsidR="00693C91" w:rsidRDefault="00693C91" w:rsidP="00456EE9">
            <w:r>
              <w:t>3, 7</w:t>
            </w:r>
          </w:p>
        </w:tc>
        <w:tc>
          <w:tcPr>
            <w:tcW w:w="1728" w:type="dxa"/>
          </w:tcPr>
          <w:p w14:paraId="15EC9C22" w14:textId="7300112F" w:rsidR="00693C91" w:rsidRDefault="00693C91" w:rsidP="00456EE9">
            <w:r w:rsidRPr="00693C91">
              <w:t>2,5</w:t>
            </w:r>
          </w:p>
        </w:tc>
      </w:tr>
      <w:tr w:rsidR="00693C91" w14:paraId="317DF5C5" w14:textId="77777777" w:rsidTr="00693C91">
        <w:tc>
          <w:tcPr>
            <w:tcW w:w="2376" w:type="dxa"/>
          </w:tcPr>
          <w:p w14:paraId="609ABBF6" w14:textId="1C0A2C5E" w:rsidR="00693C91" w:rsidRDefault="00693C91" w:rsidP="00456EE9">
            <w:r w:rsidRPr="00693C91">
              <w:t>Industrial Area</w:t>
            </w:r>
          </w:p>
        </w:tc>
        <w:tc>
          <w:tcPr>
            <w:tcW w:w="1080" w:type="dxa"/>
          </w:tcPr>
          <w:p w14:paraId="2B29A3F6" w14:textId="77777777" w:rsidR="00693C91" w:rsidRDefault="00693C91" w:rsidP="00456EE9">
            <w:r>
              <w:t>C</w:t>
            </w:r>
          </w:p>
        </w:tc>
        <w:tc>
          <w:tcPr>
            <w:tcW w:w="1728" w:type="dxa"/>
          </w:tcPr>
          <w:p w14:paraId="7783D4CD" w14:textId="77777777" w:rsidR="00693C91" w:rsidRDefault="00693C91" w:rsidP="00456EE9">
            <w:r>
              <w:t>A, D, E</w:t>
            </w:r>
          </w:p>
        </w:tc>
        <w:tc>
          <w:tcPr>
            <w:tcW w:w="1728" w:type="dxa"/>
          </w:tcPr>
          <w:p w14:paraId="1787C4C5" w14:textId="77777777" w:rsidR="00693C91" w:rsidRDefault="00693C91" w:rsidP="00456EE9">
            <w:r>
              <w:t>5, 4, 6</w:t>
            </w:r>
          </w:p>
        </w:tc>
        <w:tc>
          <w:tcPr>
            <w:tcW w:w="1728" w:type="dxa"/>
          </w:tcPr>
          <w:p w14:paraId="4E947CA0" w14:textId="5106769E" w:rsidR="00693C91" w:rsidRDefault="00693C91" w:rsidP="00456EE9">
            <w:r w:rsidRPr="00693C91">
              <w:t>3,4,6</w:t>
            </w:r>
          </w:p>
        </w:tc>
      </w:tr>
      <w:tr w:rsidR="00693C91" w14:paraId="5F000450" w14:textId="77777777" w:rsidTr="00693C91">
        <w:tc>
          <w:tcPr>
            <w:tcW w:w="2376" w:type="dxa"/>
          </w:tcPr>
          <w:p w14:paraId="484A52C5" w14:textId="56364AF3" w:rsidR="00693C91" w:rsidRDefault="00693C91" w:rsidP="00456EE9">
            <w:r w:rsidRPr="00693C91">
              <w:t>Transport Hub</w:t>
            </w:r>
          </w:p>
        </w:tc>
        <w:tc>
          <w:tcPr>
            <w:tcW w:w="1080" w:type="dxa"/>
          </w:tcPr>
          <w:p w14:paraId="66561EFD" w14:textId="77777777" w:rsidR="00693C91" w:rsidRDefault="00693C91" w:rsidP="00456EE9">
            <w:r>
              <w:t>D</w:t>
            </w:r>
          </w:p>
        </w:tc>
        <w:tc>
          <w:tcPr>
            <w:tcW w:w="1728" w:type="dxa"/>
          </w:tcPr>
          <w:p w14:paraId="10EFBE6F" w14:textId="77777777" w:rsidR="00693C91" w:rsidRDefault="00693C91" w:rsidP="00456EE9">
            <w:r>
              <w:t>B, C, F</w:t>
            </w:r>
          </w:p>
        </w:tc>
        <w:tc>
          <w:tcPr>
            <w:tcW w:w="1728" w:type="dxa"/>
          </w:tcPr>
          <w:p w14:paraId="586958BA" w14:textId="77777777" w:rsidR="00693C91" w:rsidRDefault="00693C91" w:rsidP="00456EE9">
            <w:r>
              <w:t>7, 4, 8</w:t>
            </w:r>
          </w:p>
        </w:tc>
        <w:tc>
          <w:tcPr>
            <w:tcW w:w="1728" w:type="dxa"/>
          </w:tcPr>
          <w:p w14:paraId="5C7DBE72" w14:textId="3906A3CE" w:rsidR="00693C91" w:rsidRDefault="00693C91" w:rsidP="00456EE9">
            <w:r w:rsidRPr="00693C91">
              <w:t>5,4,7</w:t>
            </w:r>
          </w:p>
        </w:tc>
      </w:tr>
      <w:tr w:rsidR="00693C91" w14:paraId="4426AAA4" w14:textId="77777777" w:rsidTr="00693C91">
        <w:tc>
          <w:tcPr>
            <w:tcW w:w="2376" w:type="dxa"/>
          </w:tcPr>
          <w:p w14:paraId="1EB2564B" w14:textId="17E0C651" w:rsidR="00693C91" w:rsidRDefault="00693C91" w:rsidP="00456EE9">
            <w:r w:rsidRPr="00693C91">
              <w:t>Recreational Park</w:t>
            </w:r>
          </w:p>
        </w:tc>
        <w:tc>
          <w:tcPr>
            <w:tcW w:w="1080" w:type="dxa"/>
          </w:tcPr>
          <w:p w14:paraId="3AA53DEF" w14:textId="77777777" w:rsidR="00693C91" w:rsidRDefault="00693C91" w:rsidP="00456EE9">
            <w:r>
              <w:t>E</w:t>
            </w:r>
          </w:p>
        </w:tc>
        <w:tc>
          <w:tcPr>
            <w:tcW w:w="1728" w:type="dxa"/>
          </w:tcPr>
          <w:p w14:paraId="7045C6A0" w14:textId="77777777" w:rsidR="00693C91" w:rsidRDefault="00693C91" w:rsidP="00456EE9">
            <w:r>
              <w:t>C, F</w:t>
            </w:r>
          </w:p>
        </w:tc>
        <w:tc>
          <w:tcPr>
            <w:tcW w:w="1728" w:type="dxa"/>
          </w:tcPr>
          <w:p w14:paraId="3FE1C8EF" w14:textId="77777777" w:rsidR="00693C91" w:rsidRDefault="00693C91" w:rsidP="00456EE9">
            <w:r>
              <w:t>6, 3</w:t>
            </w:r>
          </w:p>
        </w:tc>
        <w:tc>
          <w:tcPr>
            <w:tcW w:w="1728" w:type="dxa"/>
          </w:tcPr>
          <w:p w14:paraId="53E64660" w14:textId="50743F94" w:rsidR="00693C91" w:rsidRDefault="00693C91" w:rsidP="00456EE9">
            <w:r w:rsidRPr="00693C91">
              <w:t>6,2</w:t>
            </w:r>
          </w:p>
        </w:tc>
      </w:tr>
      <w:tr w:rsidR="00693C91" w14:paraId="484CA3F6" w14:textId="77777777" w:rsidTr="00693C91">
        <w:tc>
          <w:tcPr>
            <w:tcW w:w="2376" w:type="dxa"/>
          </w:tcPr>
          <w:p w14:paraId="1A6D2049" w14:textId="43687642" w:rsidR="00693C91" w:rsidRDefault="00693C91" w:rsidP="00456EE9">
            <w:r w:rsidRPr="00693C91">
              <w:t>Smart Waste Station</w:t>
            </w:r>
          </w:p>
        </w:tc>
        <w:tc>
          <w:tcPr>
            <w:tcW w:w="1080" w:type="dxa"/>
          </w:tcPr>
          <w:p w14:paraId="677C47AA" w14:textId="77777777" w:rsidR="00693C91" w:rsidRDefault="00693C91" w:rsidP="00456EE9">
            <w:r>
              <w:t>F</w:t>
            </w:r>
          </w:p>
        </w:tc>
        <w:tc>
          <w:tcPr>
            <w:tcW w:w="1728" w:type="dxa"/>
          </w:tcPr>
          <w:p w14:paraId="25D638F9" w14:textId="77777777" w:rsidR="00693C91" w:rsidRDefault="00693C91" w:rsidP="00456EE9">
            <w:r>
              <w:t>D, E</w:t>
            </w:r>
          </w:p>
        </w:tc>
        <w:tc>
          <w:tcPr>
            <w:tcW w:w="1728" w:type="dxa"/>
          </w:tcPr>
          <w:p w14:paraId="265477BC" w14:textId="77777777" w:rsidR="00693C91" w:rsidRDefault="00693C91" w:rsidP="00456EE9">
            <w:r>
              <w:t>8, 3</w:t>
            </w:r>
          </w:p>
        </w:tc>
        <w:tc>
          <w:tcPr>
            <w:tcW w:w="1728" w:type="dxa"/>
          </w:tcPr>
          <w:p w14:paraId="11822185" w14:textId="2D62896B" w:rsidR="00693C91" w:rsidRDefault="00693C91" w:rsidP="00456EE9">
            <w:r w:rsidRPr="00693C91">
              <w:t>7,2</w:t>
            </w:r>
          </w:p>
        </w:tc>
      </w:tr>
    </w:tbl>
    <w:p w14:paraId="009C4E04" w14:textId="575546A8" w:rsidR="00A90F9D" w:rsidRDefault="00A90F9D" w:rsidP="00A90F9D">
      <w:pPr>
        <w:pStyle w:val="Heading3"/>
      </w:pPr>
      <w:r>
        <w:rPr>
          <w:rStyle w:val="Strong"/>
          <w:b/>
          <w:bCs/>
        </w:rPr>
        <w:t>Waste Network Design:</w:t>
      </w:r>
    </w:p>
    <w:p w14:paraId="7AA4F5BE" w14:textId="77777777" w:rsidR="00A90F9D" w:rsidRDefault="00A90F9D" w:rsidP="00A90F9D">
      <w:pPr>
        <w:numPr>
          <w:ilvl w:val="0"/>
          <w:numId w:val="19"/>
        </w:numPr>
        <w:spacing w:before="100" w:beforeAutospacing="1" w:after="100" w:afterAutospacing="1" w:line="240" w:lineRule="auto"/>
      </w:pPr>
      <w:r>
        <w:rPr>
          <w:rStyle w:val="Strong"/>
        </w:rPr>
        <w:t>Waste Transfer Network:</w:t>
      </w:r>
      <w:r>
        <w:t xml:space="preserve"> Nodes represent waste processing stations or hubs. The edges represent waste transfer routes with costs (e.g., transportation costs, distance). A minimum spanning tree will be derived using Kruskal’s or Prim’s Algorithm to optimize the transportation of waste.</w:t>
      </w:r>
    </w:p>
    <w:p w14:paraId="257478EB" w14:textId="77777777" w:rsidR="00A90F9D" w:rsidRDefault="00A90F9D" w:rsidP="00A90F9D">
      <w:pPr>
        <w:numPr>
          <w:ilvl w:val="0"/>
          <w:numId w:val="19"/>
        </w:numPr>
        <w:spacing w:before="100" w:beforeAutospacing="1" w:after="100" w:afterAutospacing="1" w:line="240" w:lineRule="auto"/>
      </w:pPr>
      <w:r>
        <w:rPr>
          <w:rStyle w:val="Strong"/>
        </w:rPr>
        <w:t>Waste Classification System:</w:t>
      </w:r>
      <w:r>
        <w:t xml:space="preserve"> Decision Trees will be used to classify waste into categories like recyclable, organic, hazardous, and general waste based on material type for effective sorting and disposal.</w:t>
      </w:r>
    </w:p>
    <w:p w14:paraId="004F870C" w14:textId="77777777" w:rsidR="00A90F9D" w:rsidRDefault="00A90F9D" w:rsidP="00A90F9D">
      <w:pPr>
        <w:spacing w:after="0"/>
      </w:pPr>
      <w:r>
        <w:lastRenderedPageBreak/>
        <w:pict w14:anchorId="18F37ECD">
          <v:rect id="_x0000_i1118" style="width:0;height:1.5pt" o:hralign="center" o:hrstd="t" o:hr="t" fillcolor="#a0a0a0" stroked="f"/>
        </w:pict>
      </w:r>
    </w:p>
    <w:p w14:paraId="05FC8944" w14:textId="77777777" w:rsidR="00A90F9D" w:rsidRDefault="00A90F9D" w:rsidP="00A90F9D">
      <w:pPr>
        <w:pStyle w:val="Heading3"/>
      </w:pPr>
      <w:r>
        <w:rPr>
          <w:rStyle w:val="Strong"/>
          <w:b/>
          <w:bCs/>
        </w:rPr>
        <w:t>Example of Network Optimization using Kruskal's Algorithm:</w:t>
      </w:r>
    </w:p>
    <w:p w14:paraId="442AA822" w14:textId="77777777" w:rsidR="00A90F9D" w:rsidRDefault="00A90F9D" w:rsidP="00A90F9D">
      <w:pPr>
        <w:numPr>
          <w:ilvl w:val="0"/>
          <w:numId w:val="20"/>
        </w:numPr>
        <w:spacing w:before="100" w:beforeAutospacing="1" w:after="100" w:afterAutospacing="1" w:line="240" w:lineRule="auto"/>
      </w:pPr>
      <w:r>
        <w:t>We would create a graph where nodes represent waste management stations and edges represent roads for waste transportation.</w:t>
      </w:r>
    </w:p>
    <w:p w14:paraId="3380EB91" w14:textId="77777777" w:rsidR="00A90F9D" w:rsidRDefault="00A90F9D" w:rsidP="00A90F9D">
      <w:pPr>
        <w:numPr>
          <w:ilvl w:val="0"/>
          <w:numId w:val="20"/>
        </w:numPr>
        <w:spacing w:before="100" w:beforeAutospacing="1" w:after="100" w:afterAutospacing="1" w:line="240" w:lineRule="auto"/>
      </w:pPr>
      <w:r>
        <w:t>By applying Kruskal’s Algorithm, we will identify the minimum cost pathways to connect all stations, ensuring efficient waste transfer and minimizing transportation costs.</w:t>
      </w:r>
    </w:p>
    <w:p w14:paraId="1A39AFF3" w14:textId="77777777" w:rsidR="0090579B" w:rsidRDefault="0090579B" w:rsidP="0090579B">
      <w:pPr>
        <w:spacing w:before="100" w:beforeAutospacing="1" w:after="100" w:afterAutospacing="1" w:line="240" w:lineRule="auto"/>
        <w:ind w:left="720"/>
      </w:pPr>
    </w:p>
    <w:p w14:paraId="68FB72E6" w14:textId="00A8ACFD" w:rsidR="00957851" w:rsidRDefault="0090579B" w:rsidP="00957851">
      <w:pPr>
        <w:spacing w:before="100" w:beforeAutospacing="1" w:after="100" w:afterAutospacing="1" w:line="240" w:lineRule="auto"/>
        <w:ind w:left="720"/>
      </w:pPr>
      <w:r>
        <w:rPr>
          <w:noProof/>
        </w:rPr>
        <mc:AlternateContent>
          <mc:Choice Requires="wps">
            <w:drawing>
              <wp:anchor distT="0" distB="0" distL="114300" distR="114300" simplePos="0" relativeHeight="251718656" behindDoc="0" locked="0" layoutInCell="1" allowOverlap="1" wp14:anchorId="62011317" wp14:editId="4A565800">
                <wp:simplePos x="0" y="0"/>
                <wp:positionH relativeFrom="column">
                  <wp:posOffset>2057400</wp:posOffset>
                </wp:positionH>
                <wp:positionV relativeFrom="paragraph">
                  <wp:posOffset>2477135</wp:posOffset>
                </wp:positionV>
                <wp:extent cx="544830" cy="251460"/>
                <wp:effectExtent l="38100" t="38100" r="83820" b="91440"/>
                <wp:wrapNone/>
                <wp:docPr id="1523303233" name="Straight Arrow Connector 18"/>
                <wp:cNvGraphicFramePr/>
                <a:graphic xmlns:a="http://schemas.openxmlformats.org/drawingml/2006/main">
                  <a:graphicData uri="http://schemas.microsoft.com/office/word/2010/wordprocessingShape">
                    <wps:wsp>
                      <wps:cNvCnPr/>
                      <wps:spPr>
                        <a:xfrm flipH="1" flipV="1">
                          <a:off x="0" y="0"/>
                          <a:ext cx="544830" cy="251460"/>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F2DE968" id="Straight Arrow Connector 18" o:spid="_x0000_s1026" type="#_x0000_t32" style="position:absolute;margin-left:162pt;margin-top:195.05pt;width:42.9pt;height:19.8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" strokecolor="#e36c0a [2409]"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1717632" behindDoc="0" locked="0" layoutInCell="1" allowOverlap="1" wp14:anchorId="3AFB210C" wp14:editId="6B94E65C">
                <wp:simplePos x="0" y="0"/>
                <wp:positionH relativeFrom="column">
                  <wp:posOffset>2148840</wp:posOffset>
                </wp:positionH>
                <wp:positionV relativeFrom="paragraph">
                  <wp:posOffset>2343785</wp:posOffset>
                </wp:positionV>
                <wp:extent cx="342900" cy="0"/>
                <wp:effectExtent l="57150" t="76200" r="38100" b="133350"/>
                <wp:wrapNone/>
                <wp:docPr id="1965281682" name="Straight Arrow Connector 17"/>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1E2AFC" id="Straight Arrow Connector 17" o:spid="_x0000_s1026" type="#_x0000_t32" style="position:absolute;margin-left:169.2pt;margin-top:184.55pt;width:27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" strokecolor="#e36c0a [2409]"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1716608" behindDoc="0" locked="0" layoutInCell="1" allowOverlap="1" wp14:anchorId="2BFB161E" wp14:editId="2176F4AA">
                <wp:simplePos x="0" y="0"/>
                <wp:positionH relativeFrom="column">
                  <wp:posOffset>2971799</wp:posOffset>
                </wp:positionH>
                <wp:positionV relativeFrom="paragraph">
                  <wp:posOffset>1814195</wp:posOffset>
                </wp:positionV>
                <wp:extent cx="113665" cy="845820"/>
                <wp:effectExtent l="76200" t="38100" r="57785" b="87630"/>
                <wp:wrapNone/>
                <wp:docPr id="2014643257" name="Straight Arrow Connector 16"/>
                <wp:cNvGraphicFramePr/>
                <a:graphic xmlns:a="http://schemas.openxmlformats.org/drawingml/2006/main">
                  <a:graphicData uri="http://schemas.microsoft.com/office/word/2010/wordprocessingShape">
                    <wps:wsp>
                      <wps:cNvCnPr/>
                      <wps:spPr>
                        <a:xfrm flipH="1">
                          <a:off x="0" y="0"/>
                          <a:ext cx="113665" cy="845820"/>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93119" id="Straight Arrow Connector 16" o:spid="_x0000_s1026" type="#_x0000_t32" style="position:absolute;margin-left:234pt;margin-top:142.85pt;width:8.95pt;height:66.6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" strokecolor="#e36c0a [2409]"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1715584" behindDoc="0" locked="0" layoutInCell="1" allowOverlap="1" wp14:anchorId="743FB376" wp14:editId="772A010B">
                <wp:simplePos x="0" y="0"/>
                <wp:positionH relativeFrom="column">
                  <wp:posOffset>2758440</wp:posOffset>
                </wp:positionH>
                <wp:positionV relativeFrom="paragraph">
                  <wp:posOffset>1814195</wp:posOffset>
                </wp:positionV>
                <wp:extent cx="129540" cy="262890"/>
                <wp:effectExtent l="57150" t="38100" r="60960" b="99060"/>
                <wp:wrapNone/>
                <wp:docPr id="523613610" name="Straight Arrow Connector 15"/>
                <wp:cNvGraphicFramePr/>
                <a:graphic xmlns:a="http://schemas.openxmlformats.org/drawingml/2006/main">
                  <a:graphicData uri="http://schemas.microsoft.com/office/word/2010/wordprocessingShape">
                    <wps:wsp>
                      <wps:cNvCnPr/>
                      <wps:spPr>
                        <a:xfrm flipH="1">
                          <a:off x="0" y="0"/>
                          <a:ext cx="129540" cy="262890"/>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99CE6AC" id="Straight Arrow Connector 15" o:spid="_x0000_s1026" type="#_x0000_t32" style="position:absolute;margin-left:217.2pt;margin-top:142.85pt;width:10.2pt;height:20.7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" strokecolor="#e36c0a [2409]" strokeweight="2pt">
                <v:stroke startarrow="block" endarrow="block"/>
                <v:shadow on="t" color="black" opacity="24903f" origin=",.5" offset="0,.55556mm"/>
              </v:shape>
            </w:pict>
          </mc:Fallback>
        </mc:AlternateContent>
      </w:r>
      <w:r w:rsidR="00957851">
        <w:rPr>
          <w:noProof/>
        </w:rPr>
        <mc:AlternateContent>
          <mc:Choice Requires="wps">
            <w:drawing>
              <wp:anchor distT="0" distB="0" distL="114300" distR="114300" simplePos="0" relativeHeight="251714560" behindDoc="0" locked="0" layoutInCell="1" allowOverlap="1" wp14:anchorId="4DCC1434" wp14:editId="4A674760">
                <wp:simplePos x="0" y="0"/>
                <wp:positionH relativeFrom="column">
                  <wp:posOffset>2887980</wp:posOffset>
                </wp:positionH>
                <wp:positionV relativeFrom="paragraph">
                  <wp:posOffset>2145665</wp:posOffset>
                </wp:positionV>
                <wp:extent cx="361950" cy="110490"/>
                <wp:effectExtent l="38100" t="38100" r="57150" b="118110"/>
                <wp:wrapNone/>
                <wp:docPr id="370944211" name="Straight Arrow Connector 14"/>
                <wp:cNvGraphicFramePr/>
                <a:graphic xmlns:a="http://schemas.openxmlformats.org/drawingml/2006/main">
                  <a:graphicData uri="http://schemas.microsoft.com/office/word/2010/wordprocessingShape">
                    <wps:wsp>
                      <wps:cNvCnPr/>
                      <wps:spPr>
                        <a:xfrm flipH="1">
                          <a:off x="0" y="0"/>
                          <a:ext cx="361950" cy="110490"/>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2DCBC1C" id="Straight Arrow Connector 14" o:spid="_x0000_s1026" type="#_x0000_t32" style="position:absolute;margin-left:227.4pt;margin-top:168.95pt;width:28.5pt;height:8.7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" strokecolor="#e36c0a [2409]" strokeweight="2pt">
                <v:stroke startarrow="block" endarrow="block"/>
                <v:shadow on="t" color="black" opacity="24903f" origin=",.5" offset="0,.55556mm"/>
              </v:shape>
            </w:pict>
          </mc:Fallback>
        </mc:AlternateContent>
      </w:r>
      <w:r w:rsidR="00957851">
        <w:rPr>
          <w:noProof/>
        </w:rPr>
        <mc:AlternateContent>
          <mc:Choice Requires="wps">
            <w:drawing>
              <wp:anchor distT="0" distB="0" distL="114300" distR="114300" simplePos="0" relativeHeight="251713536" behindDoc="0" locked="0" layoutInCell="1" allowOverlap="1" wp14:anchorId="2D85FAF6" wp14:editId="51C9EBC8">
                <wp:simplePos x="0" y="0"/>
                <wp:positionH relativeFrom="column">
                  <wp:posOffset>3566160</wp:posOffset>
                </wp:positionH>
                <wp:positionV relativeFrom="paragraph">
                  <wp:posOffset>1814195</wp:posOffset>
                </wp:positionV>
                <wp:extent cx="60960" cy="262890"/>
                <wp:effectExtent l="76200" t="38100" r="53340" b="99060"/>
                <wp:wrapNone/>
                <wp:docPr id="707531225" name="Straight Arrow Connector 13"/>
                <wp:cNvGraphicFramePr/>
                <a:graphic xmlns:a="http://schemas.openxmlformats.org/drawingml/2006/main">
                  <a:graphicData uri="http://schemas.microsoft.com/office/word/2010/wordprocessingShape">
                    <wps:wsp>
                      <wps:cNvCnPr/>
                      <wps:spPr>
                        <a:xfrm flipH="1">
                          <a:off x="0" y="0"/>
                          <a:ext cx="60960" cy="262890"/>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A443E05" id="Straight Arrow Connector 13" o:spid="_x0000_s1026" type="#_x0000_t32" style="position:absolute;margin-left:280.8pt;margin-top:142.85pt;width:4.8pt;height:20.7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" strokecolor="#e36c0a [2409]" strokeweight="2pt">
                <v:stroke startarrow="block" endarrow="block"/>
                <v:shadow on="t" color="black" opacity="24903f" origin=",.5" offset="0,.55556mm"/>
              </v:shape>
            </w:pict>
          </mc:Fallback>
        </mc:AlternateContent>
      </w:r>
      <w:r w:rsidR="00957851">
        <w:rPr>
          <w:noProof/>
        </w:rPr>
        <mc:AlternateContent>
          <mc:Choice Requires="wps">
            <w:drawing>
              <wp:anchor distT="0" distB="0" distL="114300" distR="114300" simplePos="0" relativeHeight="251712512" behindDoc="0" locked="0" layoutInCell="1" allowOverlap="1" wp14:anchorId="7AF4AE22" wp14:editId="74C8AE0C">
                <wp:simplePos x="0" y="0"/>
                <wp:positionH relativeFrom="column">
                  <wp:posOffset>3089910</wp:posOffset>
                </wp:positionH>
                <wp:positionV relativeFrom="paragraph">
                  <wp:posOffset>1452245</wp:posOffset>
                </wp:positionV>
                <wp:extent cx="354330" cy="60960"/>
                <wp:effectExtent l="57150" t="57150" r="7620" b="110490"/>
                <wp:wrapNone/>
                <wp:docPr id="1888892602" name="Straight Arrow Connector 12"/>
                <wp:cNvGraphicFramePr/>
                <a:graphic xmlns:a="http://schemas.openxmlformats.org/drawingml/2006/main">
                  <a:graphicData uri="http://schemas.microsoft.com/office/word/2010/wordprocessingShape">
                    <wps:wsp>
                      <wps:cNvCnPr/>
                      <wps:spPr>
                        <a:xfrm flipH="1">
                          <a:off x="0" y="0"/>
                          <a:ext cx="354330" cy="60960"/>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4C7F9CC4" id="Straight Arrow Connector 12" o:spid="_x0000_s1026" type="#_x0000_t32" style="position:absolute;margin-left:243.3pt;margin-top:114.35pt;width:27.9pt;height:4.8pt;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" strokecolor="#e36c0a [2409]" strokeweight="2pt">
                <v:stroke startarrow="block" endarrow="block"/>
                <v:shadow on="t" color="black" opacity="24903f" origin=",.5" offset="0,.55556mm"/>
              </v:shape>
            </w:pict>
          </mc:Fallback>
        </mc:AlternateContent>
      </w:r>
      <w:r w:rsidR="00957851">
        <w:rPr>
          <w:noProof/>
        </w:rPr>
        <mc:AlternateContent>
          <mc:Choice Requires="wps">
            <w:drawing>
              <wp:anchor distT="0" distB="0" distL="114300" distR="114300" simplePos="0" relativeHeight="251571200" behindDoc="0" locked="0" layoutInCell="1" allowOverlap="1" wp14:anchorId="3C83BFBE" wp14:editId="43782FA5">
                <wp:simplePos x="0" y="0"/>
                <wp:positionH relativeFrom="column">
                  <wp:posOffset>1741170</wp:posOffset>
                </wp:positionH>
                <wp:positionV relativeFrom="paragraph">
                  <wp:posOffset>2377440</wp:posOffset>
                </wp:positionV>
                <wp:extent cx="914400" cy="350520"/>
                <wp:effectExtent l="0" t="0" r="8890" b="0"/>
                <wp:wrapNone/>
                <wp:docPr id="629984319"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4CBD1BAA" w14:textId="036FC724" w:rsidR="00957851" w:rsidRPr="00957851" w:rsidRDefault="00957851" w:rsidP="00957851">
                            <w:pPr>
                              <w:rPr>
                                <w:lang w:val="en-IN"/>
                              </w:rPr>
                            </w:pPr>
                            <w:r>
                              <w:rPr>
                                <w:lang w:val="en-IN"/>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3BFBE" id="Text Box 11" o:spid="_x0000_s1051" type="#_x0000_t202" style="position:absolute;left:0;text-align:left;margin-left:137.1pt;margin-top:187.2pt;width:1in;height:27.6pt;z-index:251571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" fillcolor="white [3201]" stroked="f" strokeweight=".5pt">
                <v:textbox>
                  <w:txbxContent>
                    <w:p w14:paraId="4CBD1BAA" w14:textId="036FC724" w:rsidR="00957851" w:rsidRPr="00957851" w:rsidRDefault="00957851" w:rsidP="00957851">
                      <w:pPr>
                        <w:rPr>
                          <w:lang w:val="en-IN"/>
                        </w:rPr>
                      </w:pPr>
                      <w:r>
                        <w:rPr>
                          <w:lang w:val="en-IN"/>
                        </w:rPr>
                        <w:t>F</w:t>
                      </w:r>
                    </w:p>
                  </w:txbxContent>
                </v:textbox>
              </v:shape>
            </w:pict>
          </mc:Fallback>
        </mc:AlternateContent>
      </w:r>
      <w:r w:rsidR="00957851">
        <w:rPr>
          <w:noProof/>
        </w:rPr>
        <mc:AlternateContent>
          <mc:Choice Requires="wps">
            <w:drawing>
              <wp:anchor distT="0" distB="0" distL="114300" distR="114300" simplePos="0" relativeHeight="251570176" behindDoc="0" locked="0" layoutInCell="1" allowOverlap="1" wp14:anchorId="50F88593" wp14:editId="5799D473">
                <wp:simplePos x="0" y="0"/>
                <wp:positionH relativeFrom="column">
                  <wp:posOffset>2659380</wp:posOffset>
                </wp:positionH>
                <wp:positionV relativeFrom="paragraph">
                  <wp:posOffset>2804160</wp:posOffset>
                </wp:positionV>
                <wp:extent cx="914400" cy="350520"/>
                <wp:effectExtent l="0" t="0" r="8890" b="0"/>
                <wp:wrapNone/>
                <wp:docPr id="1040519760"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3F2E8BEE" w14:textId="632CE795" w:rsidR="00957851" w:rsidRPr="00957851" w:rsidRDefault="00957851" w:rsidP="00957851">
                            <w:pPr>
                              <w:rPr>
                                <w:lang w:val="en-IN"/>
                              </w:rPr>
                            </w:pPr>
                            <w:r>
                              <w:rPr>
                                <w:lang w:val="en-IN"/>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F88593" id="_x0000_s1052" type="#_x0000_t202" style="position:absolute;left:0;text-align:left;margin-left:209.4pt;margin-top:220.8pt;width:1in;height:27.6pt;z-index:251570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" fillcolor="white [3201]" stroked="f" strokeweight=".5pt">
                <v:textbox>
                  <w:txbxContent>
                    <w:p w14:paraId="3F2E8BEE" w14:textId="632CE795" w:rsidR="00957851" w:rsidRPr="00957851" w:rsidRDefault="00957851" w:rsidP="00957851">
                      <w:pPr>
                        <w:rPr>
                          <w:lang w:val="en-IN"/>
                        </w:rPr>
                      </w:pPr>
                      <w:r>
                        <w:rPr>
                          <w:lang w:val="en-IN"/>
                        </w:rPr>
                        <w:t>E</w:t>
                      </w:r>
                    </w:p>
                  </w:txbxContent>
                </v:textbox>
              </v:shape>
            </w:pict>
          </mc:Fallback>
        </mc:AlternateContent>
      </w:r>
      <w:r w:rsidR="00957851">
        <w:rPr>
          <w:noProof/>
        </w:rPr>
        <mc:AlternateContent>
          <mc:Choice Requires="wps">
            <w:drawing>
              <wp:anchor distT="0" distB="0" distL="114300" distR="114300" simplePos="0" relativeHeight="251565056" behindDoc="0" locked="0" layoutInCell="1" allowOverlap="1" wp14:anchorId="473863CD" wp14:editId="04C374DC">
                <wp:simplePos x="0" y="0"/>
                <wp:positionH relativeFrom="column">
                  <wp:posOffset>2887980</wp:posOffset>
                </wp:positionH>
                <wp:positionV relativeFrom="paragraph">
                  <wp:posOffset>1219835</wp:posOffset>
                </wp:positionV>
                <wp:extent cx="914400" cy="293370"/>
                <wp:effectExtent l="0" t="0" r="0" b="0"/>
                <wp:wrapNone/>
                <wp:docPr id="1650399958" name="Text Box 11"/>
                <wp:cNvGraphicFramePr/>
                <a:graphic xmlns:a="http://schemas.openxmlformats.org/drawingml/2006/main">
                  <a:graphicData uri="http://schemas.microsoft.com/office/word/2010/wordprocessingShape">
                    <wps:wsp>
                      <wps:cNvSpPr txBox="1"/>
                      <wps:spPr>
                        <a:xfrm>
                          <a:off x="0" y="0"/>
                          <a:ext cx="914400" cy="293370"/>
                        </a:xfrm>
                        <a:prstGeom prst="rect">
                          <a:avLst/>
                        </a:prstGeom>
                        <a:solidFill>
                          <a:schemeClr val="lt1"/>
                        </a:solidFill>
                        <a:ln w="6350">
                          <a:noFill/>
                        </a:ln>
                      </wps:spPr>
                      <wps:txbx>
                        <w:txbxContent>
                          <w:p w14:paraId="592B2F16" w14:textId="038D4770" w:rsidR="00957851" w:rsidRPr="00957851" w:rsidRDefault="00957851" w:rsidP="00957851">
                            <w:pPr>
                              <w:rPr>
                                <w:lang w:val="en-IN"/>
                              </w:rPr>
                            </w:pPr>
                            <w:r>
                              <w:rPr>
                                <w:lang w:val="en-IN"/>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863CD" id="_x0000_s1053" type="#_x0000_t202" style="position:absolute;left:0;text-align:left;margin-left:227.4pt;margin-top:96.05pt;width:1in;height:23.1pt;z-index:251565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" fillcolor="white [3201]" stroked="f" strokeweight=".5pt">
                <v:textbox>
                  <w:txbxContent>
                    <w:p w14:paraId="592B2F16" w14:textId="038D4770" w:rsidR="00957851" w:rsidRPr="00957851" w:rsidRDefault="00957851" w:rsidP="00957851">
                      <w:pPr>
                        <w:rPr>
                          <w:lang w:val="en-IN"/>
                        </w:rPr>
                      </w:pPr>
                      <w:r>
                        <w:rPr>
                          <w:lang w:val="en-IN"/>
                        </w:rPr>
                        <w:t>C</w:t>
                      </w:r>
                    </w:p>
                  </w:txbxContent>
                </v:textbox>
              </v:shape>
            </w:pict>
          </mc:Fallback>
        </mc:AlternateContent>
      </w:r>
      <w:r w:rsidR="00957851">
        <w:rPr>
          <w:noProof/>
        </w:rPr>
        <mc:AlternateContent>
          <mc:Choice Requires="wps">
            <w:drawing>
              <wp:anchor distT="0" distB="0" distL="114300" distR="114300" simplePos="0" relativeHeight="251568128" behindDoc="0" locked="0" layoutInCell="1" allowOverlap="1" wp14:anchorId="78CF5177" wp14:editId="5966CB80">
                <wp:simplePos x="0" y="0"/>
                <wp:positionH relativeFrom="column">
                  <wp:posOffset>2377440</wp:posOffset>
                </wp:positionH>
                <wp:positionV relativeFrom="paragraph">
                  <wp:posOffset>2058035</wp:posOffset>
                </wp:positionV>
                <wp:extent cx="914400" cy="285750"/>
                <wp:effectExtent l="0" t="0" r="8890" b="0"/>
                <wp:wrapNone/>
                <wp:docPr id="1446859897" name="Text Box 1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DFA4DD5" w14:textId="44D073FA" w:rsidR="00957851" w:rsidRPr="00957851" w:rsidRDefault="00957851" w:rsidP="00957851">
                            <w:pPr>
                              <w:rPr>
                                <w:lang w:val="en-IN"/>
                              </w:rPr>
                            </w:pPr>
                            <w:r>
                              <w:rPr>
                                <w:lang w:val="en-IN"/>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F5177" id="_x0000_s1054" type="#_x0000_t202" style="position:absolute;left:0;text-align:left;margin-left:187.2pt;margin-top:162.05pt;width:1in;height:22.5pt;z-index:251568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" fillcolor="white [3201]" stroked="f" strokeweight=".5pt">
                <v:textbox>
                  <w:txbxContent>
                    <w:p w14:paraId="5DFA4DD5" w14:textId="44D073FA" w:rsidR="00957851" w:rsidRPr="00957851" w:rsidRDefault="00957851" w:rsidP="00957851">
                      <w:pPr>
                        <w:rPr>
                          <w:lang w:val="en-IN"/>
                        </w:rPr>
                      </w:pPr>
                      <w:r>
                        <w:rPr>
                          <w:lang w:val="en-IN"/>
                        </w:rPr>
                        <w:t>D</w:t>
                      </w:r>
                    </w:p>
                  </w:txbxContent>
                </v:textbox>
              </v:shape>
            </w:pict>
          </mc:Fallback>
        </mc:AlternateContent>
      </w:r>
      <w:r w:rsidR="00957851">
        <w:rPr>
          <w:noProof/>
        </w:rPr>
        <mc:AlternateContent>
          <mc:Choice Requires="wps">
            <w:drawing>
              <wp:anchor distT="0" distB="0" distL="114300" distR="114300" simplePos="0" relativeHeight="251561984" behindDoc="0" locked="0" layoutInCell="1" allowOverlap="1" wp14:anchorId="0B070553" wp14:editId="2E6F740A">
                <wp:simplePos x="0" y="0"/>
                <wp:positionH relativeFrom="column">
                  <wp:posOffset>3289300</wp:posOffset>
                </wp:positionH>
                <wp:positionV relativeFrom="paragraph">
                  <wp:posOffset>2312670</wp:posOffset>
                </wp:positionV>
                <wp:extent cx="914400" cy="350520"/>
                <wp:effectExtent l="0" t="0" r="8890" b="0"/>
                <wp:wrapNone/>
                <wp:docPr id="1028600155"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2BABE53E" w14:textId="77A6E850" w:rsidR="00957851" w:rsidRPr="00957851" w:rsidRDefault="00957851" w:rsidP="00957851">
                            <w:pPr>
                              <w:rPr>
                                <w:lang w:val="en-IN"/>
                              </w:rPr>
                            </w:pPr>
                            <w:r>
                              <w:rPr>
                                <w:lang w:val="en-IN"/>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70553" id="_x0000_s1055" type="#_x0000_t202" style="position:absolute;left:0;text-align:left;margin-left:259pt;margin-top:182.1pt;width:1in;height:27.6pt;z-index:251561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" fillcolor="white [3201]" stroked="f" strokeweight=".5pt">
                <v:textbox>
                  <w:txbxContent>
                    <w:p w14:paraId="2BABE53E" w14:textId="77A6E850" w:rsidR="00957851" w:rsidRPr="00957851" w:rsidRDefault="00957851" w:rsidP="00957851">
                      <w:pPr>
                        <w:rPr>
                          <w:lang w:val="en-IN"/>
                        </w:rPr>
                      </w:pPr>
                      <w:r>
                        <w:rPr>
                          <w:lang w:val="en-IN"/>
                        </w:rPr>
                        <w:t>B</w:t>
                      </w:r>
                    </w:p>
                  </w:txbxContent>
                </v:textbox>
              </v:shape>
            </w:pict>
          </mc:Fallback>
        </mc:AlternateContent>
      </w:r>
      <w:r w:rsidR="00957851">
        <w:rPr>
          <w:noProof/>
        </w:rPr>
        <mc:AlternateContent>
          <mc:Choice Requires="wps">
            <w:drawing>
              <wp:anchor distT="0" distB="0" distL="114300" distR="114300" simplePos="0" relativeHeight="251559936" behindDoc="0" locked="0" layoutInCell="1" allowOverlap="1" wp14:anchorId="01B76C47" wp14:editId="6952F435">
                <wp:simplePos x="0" y="0"/>
                <wp:positionH relativeFrom="column">
                  <wp:posOffset>3444240</wp:posOffset>
                </wp:positionH>
                <wp:positionV relativeFrom="paragraph">
                  <wp:posOffset>1029335</wp:posOffset>
                </wp:positionV>
                <wp:extent cx="914400" cy="350520"/>
                <wp:effectExtent l="0" t="0" r="8890" b="0"/>
                <wp:wrapNone/>
                <wp:docPr id="205592022"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2B75657A" w14:textId="77777777" w:rsidR="00957851" w:rsidRPr="00957851" w:rsidRDefault="00957851" w:rsidP="00957851">
                            <w:pPr>
                              <w:rPr>
                                <w:lang w:val="en-IN"/>
                              </w:rPr>
                            </w:pPr>
                            <w:r>
                              <w:rPr>
                                <w:lang w:val="en-IN"/>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76C47" id="_x0000_s1056" type="#_x0000_t202" style="position:absolute;left:0;text-align:left;margin-left:271.2pt;margin-top:81.05pt;width:1in;height:27.6pt;z-index:251559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" fillcolor="white [3201]" stroked="f" strokeweight=".5pt">
                <v:textbox>
                  <w:txbxContent>
                    <w:p w14:paraId="2B75657A" w14:textId="77777777" w:rsidR="00957851" w:rsidRPr="00957851" w:rsidRDefault="00957851" w:rsidP="00957851">
                      <w:pPr>
                        <w:rPr>
                          <w:lang w:val="en-IN"/>
                        </w:rPr>
                      </w:pPr>
                      <w:r>
                        <w:rPr>
                          <w:lang w:val="en-IN"/>
                        </w:rPr>
                        <w:t>A</w:t>
                      </w:r>
                    </w:p>
                  </w:txbxContent>
                </v:textbox>
              </v:shape>
            </w:pict>
          </mc:Fallback>
        </mc:AlternateContent>
      </w:r>
      <w:r w:rsidR="00957851">
        <w:rPr>
          <w:noProof/>
        </w:rPr>
        <mc:AlternateContent>
          <mc:Choice Requires="wps">
            <w:drawing>
              <wp:anchor distT="0" distB="0" distL="114300" distR="114300" simplePos="0" relativeHeight="251557888" behindDoc="0" locked="0" layoutInCell="1" allowOverlap="1" wp14:anchorId="1BA6216F" wp14:editId="7AFA2463">
                <wp:simplePos x="0" y="0"/>
                <wp:positionH relativeFrom="column">
                  <wp:posOffset>3444240</wp:posOffset>
                </wp:positionH>
                <wp:positionV relativeFrom="paragraph">
                  <wp:posOffset>1029335</wp:posOffset>
                </wp:positionV>
                <wp:extent cx="914400" cy="350520"/>
                <wp:effectExtent l="0" t="0" r="8890" b="0"/>
                <wp:wrapNone/>
                <wp:docPr id="1842812552"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5262D588" w14:textId="77777777" w:rsidR="00957851" w:rsidRPr="00957851" w:rsidRDefault="00957851" w:rsidP="00957851">
                            <w:pPr>
                              <w:rPr>
                                <w:lang w:val="en-IN"/>
                              </w:rPr>
                            </w:pPr>
                            <w:r>
                              <w:rPr>
                                <w:lang w:val="en-IN"/>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6216F" id="_x0000_s1057" type="#_x0000_t202" style="position:absolute;left:0;text-align:left;margin-left:271.2pt;margin-top:81.05pt;width:1in;height:27.6pt;z-index:251557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" fillcolor="white [3201]" stroked="f" strokeweight=".5pt">
                <v:textbox>
                  <w:txbxContent>
                    <w:p w14:paraId="5262D588" w14:textId="77777777" w:rsidR="00957851" w:rsidRPr="00957851" w:rsidRDefault="00957851" w:rsidP="00957851">
                      <w:pPr>
                        <w:rPr>
                          <w:lang w:val="en-IN"/>
                        </w:rPr>
                      </w:pPr>
                      <w:r>
                        <w:rPr>
                          <w:lang w:val="en-IN"/>
                        </w:rPr>
                        <w:t>A</w:t>
                      </w:r>
                    </w:p>
                  </w:txbxContent>
                </v:textbox>
              </v:shape>
            </w:pict>
          </mc:Fallback>
        </mc:AlternateContent>
      </w:r>
      <w:r w:rsidR="00957851">
        <w:rPr>
          <w:noProof/>
        </w:rPr>
        <mc:AlternateContent>
          <mc:Choice Requires="wps">
            <w:drawing>
              <wp:anchor distT="0" distB="0" distL="114300" distR="114300" simplePos="0" relativeHeight="251554816" behindDoc="0" locked="0" layoutInCell="1" allowOverlap="1" wp14:anchorId="473DCF2D" wp14:editId="4530C4C9">
                <wp:simplePos x="0" y="0"/>
                <wp:positionH relativeFrom="column">
                  <wp:posOffset>3444240</wp:posOffset>
                </wp:positionH>
                <wp:positionV relativeFrom="paragraph">
                  <wp:posOffset>1029335</wp:posOffset>
                </wp:positionV>
                <wp:extent cx="914400" cy="350520"/>
                <wp:effectExtent l="0" t="0" r="8890" b="0"/>
                <wp:wrapNone/>
                <wp:docPr id="2131531477"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015E420A" w14:textId="3F82B20D" w:rsidR="00957851" w:rsidRPr="00957851" w:rsidRDefault="00957851">
                            <w:pPr>
                              <w:rPr>
                                <w:lang w:val="en-IN"/>
                              </w:rPr>
                            </w:pPr>
                            <w:r>
                              <w:rPr>
                                <w:lang w:val="en-IN"/>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DCF2D" id="_x0000_s1058" type="#_x0000_t202" style="position:absolute;left:0;text-align:left;margin-left:271.2pt;margin-top:81.05pt;width:1in;height:27.6pt;z-index:251554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" fillcolor="white [3201]" stroked="f" strokeweight=".5pt">
                <v:textbox>
                  <w:txbxContent>
                    <w:p w14:paraId="015E420A" w14:textId="3F82B20D" w:rsidR="00957851" w:rsidRPr="00957851" w:rsidRDefault="00957851">
                      <w:pPr>
                        <w:rPr>
                          <w:lang w:val="en-IN"/>
                        </w:rPr>
                      </w:pPr>
                      <w:r>
                        <w:rPr>
                          <w:lang w:val="en-IN"/>
                        </w:rPr>
                        <w:t>A</w:t>
                      </w:r>
                    </w:p>
                  </w:txbxContent>
                </v:textbox>
              </v:shape>
            </w:pict>
          </mc:Fallback>
        </mc:AlternateContent>
      </w:r>
      <w:r w:rsidR="00957851">
        <w:rPr>
          <w:noProof/>
        </w:rPr>
        <mc:AlternateContent>
          <mc:Choice Requires="wps">
            <w:drawing>
              <wp:anchor distT="0" distB="0" distL="114300" distR="114300" simplePos="0" relativeHeight="251528192" behindDoc="0" locked="0" layoutInCell="1" allowOverlap="1" wp14:anchorId="75081F93" wp14:editId="73206E86">
                <wp:simplePos x="0" y="0"/>
                <wp:positionH relativeFrom="column">
                  <wp:posOffset>1737995</wp:posOffset>
                </wp:positionH>
                <wp:positionV relativeFrom="paragraph">
                  <wp:posOffset>2080260</wp:posOffset>
                </wp:positionV>
                <wp:extent cx="316230" cy="232410"/>
                <wp:effectExtent l="57150" t="19050" r="64770" b="91440"/>
                <wp:wrapNone/>
                <wp:docPr id="1697150961"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7B1DD" id="Isosceles Triangle 1" o:spid="_x0000_s1026" type="#_x0000_t5" style="position:absolute;margin-left:136.85pt;margin-top:163.8pt;width:24.9pt;height:18.3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" fillcolor="#31849b [2408]" strokecolor="#4579b8 [3044]">
                <v:fill color2="#205867 [1608]" rotate="t" angle="180" focus="100%" type="gradient">
                  <o:fill v:ext="view" type="gradientUnscaled"/>
                </v:fill>
                <v:shadow on="t" color="black" opacity="22937f" origin=",.5" offset="0,.63889mm"/>
              </v:shape>
            </w:pict>
          </mc:Fallback>
        </mc:AlternateContent>
      </w:r>
      <w:r w:rsidR="00957851">
        <w:rPr>
          <w:noProof/>
        </w:rPr>
        <mc:AlternateContent>
          <mc:Choice Requires="wps">
            <w:drawing>
              <wp:anchor distT="0" distB="0" distL="114300" distR="114300" simplePos="0" relativeHeight="251552768" behindDoc="0" locked="0" layoutInCell="1" allowOverlap="1" wp14:anchorId="297378CA" wp14:editId="3E3CFFDE">
                <wp:simplePos x="0" y="0"/>
                <wp:positionH relativeFrom="column">
                  <wp:posOffset>2652395</wp:posOffset>
                </wp:positionH>
                <wp:positionV relativeFrom="paragraph">
                  <wp:posOffset>2575560</wp:posOffset>
                </wp:positionV>
                <wp:extent cx="316230" cy="232410"/>
                <wp:effectExtent l="57150" t="19050" r="64770" b="91440"/>
                <wp:wrapNone/>
                <wp:docPr id="781403958"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E6D59" id="Isosceles Triangle 1" o:spid="_x0000_s1026" type="#_x0000_t5" style="position:absolute;margin-left:208.85pt;margin-top:202.8pt;width:24.9pt;height:18.3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" fillcolor="#31849b [2408]" strokecolor="#4579b8 [3044]">
                <v:fill color2="#205867 [1608]" rotate="t" angle="180" focus="100%" type="gradient">
                  <o:fill v:ext="view" type="gradientUnscaled"/>
                </v:fill>
                <v:shadow on="t" color="black" opacity="22937f" origin=",.5" offset="0,.63889mm"/>
              </v:shape>
            </w:pict>
          </mc:Fallback>
        </mc:AlternateContent>
      </w:r>
      <w:r w:rsidR="00957851">
        <w:rPr>
          <w:noProof/>
        </w:rPr>
        <mc:AlternateContent>
          <mc:Choice Requires="wps">
            <w:drawing>
              <wp:anchor distT="0" distB="0" distL="114300" distR="114300" simplePos="0" relativeHeight="251505664" behindDoc="0" locked="0" layoutInCell="1" allowOverlap="1" wp14:anchorId="587505CA" wp14:editId="388F78F7">
                <wp:simplePos x="0" y="0"/>
                <wp:positionH relativeFrom="column">
                  <wp:posOffset>2842895</wp:posOffset>
                </wp:positionH>
                <wp:positionV relativeFrom="paragraph">
                  <wp:posOffset>1516380</wp:posOffset>
                </wp:positionV>
                <wp:extent cx="316230" cy="232410"/>
                <wp:effectExtent l="57150" t="19050" r="64770" b="91440"/>
                <wp:wrapNone/>
                <wp:docPr id="1913108223"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A8CE" id="Isosceles Triangle 1" o:spid="_x0000_s1026" type="#_x0000_t5" style="position:absolute;margin-left:223.85pt;margin-top:119.4pt;width:24.9pt;height:18.3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" fillcolor="#31849b [2408]" strokecolor="#4579b8 [3044]">
                <v:fill color2="#205867 [1608]" rotate="t" angle="180" focus="100%" type="gradient">
                  <o:fill v:ext="view" type="gradientUnscaled"/>
                </v:fill>
                <v:shadow on="t" color="black" opacity="22937f" origin=",.5" offset="0,.63889mm"/>
              </v:shape>
            </w:pict>
          </mc:Fallback>
        </mc:AlternateContent>
      </w:r>
      <w:r w:rsidR="00957851">
        <w:rPr>
          <w:noProof/>
        </w:rPr>
        <mc:AlternateContent>
          <mc:Choice Requires="wps">
            <w:drawing>
              <wp:anchor distT="0" distB="0" distL="114300" distR="114300" simplePos="0" relativeHeight="251481088" behindDoc="0" locked="0" layoutInCell="1" allowOverlap="1" wp14:anchorId="0DDB39EB" wp14:editId="4BF607A1">
                <wp:simplePos x="0" y="0"/>
                <wp:positionH relativeFrom="column">
                  <wp:posOffset>2599055</wp:posOffset>
                </wp:positionH>
                <wp:positionV relativeFrom="paragraph">
                  <wp:posOffset>2148840</wp:posOffset>
                </wp:positionV>
                <wp:extent cx="316230" cy="232410"/>
                <wp:effectExtent l="57150" t="19050" r="64770" b="91440"/>
                <wp:wrapNone/>
                <wp:docPr id="1964416265"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8602C" id="Isosceles Triangle 1" o:spid="_x0000_s1026" type="#_x0000_t5" style="position:absolute;margin-left:204.65pt;margin-top:169.2pt;width:24.9pt;height:18.3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" fillcolor="#31849b [2408]" strokecolor="#4579b8 [3044]">
                <v:fill color2="#205867 [1608]" rotate="t" angle="180" focus="100%" type="gradient">
                  <o:fill v:ext="view" type="gradientUnscaled"/>
                </v:fill>
                <v:shadow on="t" color="black" opacity="22937f" origin=",.5" offset="0,.63889mm"/>
              </v:shape>
            </w:pict>
          </mc:Fallback>
        </mc:AlternateContent>
      </w:r>
      <w:r w:rsidR="00957851">
        <w:rPr>
          <w:noProof/>
        </w:rPr>
        <mc:AlternateContent>
          <mc:Choice Requires="wps">
            <w:drawing>
              <wp:anchor distT="0" distB="0" distL="114300" distR="114300" simplePos="0" relativeHeight="251456512" behindDoc="0" locked="0" layoutInCell="1" allowOverlap="1" wp14:anchorId="33062970" wp14:editId="38A27883">
                <wp:simplePos x="0" y="0"/>
                <wp:positionH relativeFrom="column">
                  <wp:posOffset>3391535</wp:posOffset>
                </wp:positionH>
                <wp:positionV relativeFrom="paragraph">
                  <wp:posOffset>1455420</wp:posOffset>
                </wp:positionV>
                <wp:extent cx="316230" cy="232410"/>
                <wp:effectExtent l="57150" t="19050" r="64770" b="91440"/>
                <wp:wrapNone/>
                <wp:docPr id="1789198906"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096B" id="Isosceles Triangle 1" o:spid="_x0000_s1026" type="#_x0000_t5" style="position:absolute;margin-left:267.05pt;margin-top:114.6pt;width:24.9pt;height:18.3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" fillcolor="#31849b [2408]" strokecolor="#4579b8 [3044]">
                <v:fill color2="#205867 [1608]" rotate="t" angle="180" focus="100%" type="gradient">
                  <o:fill v:ext="view" type="gradientUnscaled"/>
                </v:fill>
                <v:shadow on="t" color="black" opacity="22937f" origin=",.5" offset="0,.63889mm"/>
              </v:shape>
            </w:pict>
          </mc:Fallback>
        </mc:AlternateContent>
      </w:r>
      <w:r w:rsidR="00957851">
        <w:rPr>
          <w:noProof/>
        </w:rPr>
        <mc:AlternateContent>
          <mc:Choice Requires="wps">
            <w:drawing>
              <wp:anchor distT="0" distB="0" distL="114300" distR="114300" simplePos="0" relativeHeight="251431936" behindDoc="0" locked="0" layoutInCell="1" allowOverlap="1" wp14:anchorId="451201CC" wp14:editId="09E53156">
                <wp:simplePos x="0" y="0"/>
                <wp:positionH relativeFrom="column">
                  <wp:posOffset>3250565</wp:posOffset>
                </wp:positionH>
                <wp:positionV relativeFrom="paragraph">
                  <wp:posOffset>1981200</wp:posOffset>
                </wp:positionV>
                <wp:extent cx="316230" cy="232410"/>
                <wp:effectExtent l="57150" t="19050" r="64770" b="91440"/>
                <wp:wrapNone/>
                <wp:docPr id="653158942"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txbx>
                        <w:txbxContent>
                          <w:p w14:paraId="0528DF49" w14:textId="77777777" w:rsidR="00957851" w:rsidRPr="00957851" w:rsidRDefault="00957851" w:rsidP="00957851">
                            <w:pPr>
                              <w:jc w:val="center"/>
                              <w:rPr>
                                <w:lang w:val="en-IN"/>
                              </w:rPr>
                            </w:pPr>
                            <w:proofErr w:type="spellStart"/>
                            <w:r>
                              <w:rPr>
                                <w:lang w:val="en-IN"/>
                              </w:rPr>
                              <w:t>ddddddd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201CC" id="Isosceles Triangle 1" o:spid="_x0000_s1059" type="#_x0000_t5" style="position:absolute;left:0;text-align:left;margin-left:255.95pt;margin-top:156pt;width:24.9pt;height:18.3pt;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" fillcolor="#31849b [2408]" strokecolor="#4579b8 [3044]">
                <v:fill color2="#205867 [1608]" rotate="t" angle="180" focus="100%" type="gradient">
                  <o:fill v:ext="view" type="gradientUnscaled"/>
                </v:fill>
                <v:shadow on="t" color="black" opacity="22937f" origin=",.5" offset="0,.63889mm"/>
                <v:textbox>
                  <w:txbxContent>
                    <w:p w14:paraId="0528DF49" w14:textId="77777777" w:rsidR="00957851" w:rsidRPr="00957851" w:rsidRDefault="00957851" w:rsidP="00957851">
                      <w:pPr>
                        <w:jc w:val="center"/>
                        <w:rPr>
                          <w:lang w:val="en-IN"/>
                        </w:rPr>
                      </w:pPr>
                      <w:proofErr w:type="spellStart"/>
                      <w:r>
                        <w:rPr>
                          <w:lang w:val="en-IN"/>
                        </w:rPr>
                        <w:t>ddddddd</w:t>
                      </w:r>
                      <w:proofErr w:type="spellEnd"/>
                    </w:p>
                  </w:txbxContent>
                </v:textbox>
              </v:shape>
            </w:pict>
          </mc:Fallback>
        </mc:AlternateContent>
      </w:r>
      <w:r w:rsidR="00957851" w:rsidRPr="00EA1E0D">
        <w:rPr>
          <w:rFonts w:ascii="Times New Roman" w:hAnsi="Times New Roman" w:cs="Times New Roman"/>
          <w:noProof/>
          <w:color w:val="00B050"/>
          <w:sz w:val="24"/>
          <w:szCs w:val="24"/>
        </w:rPr>
        <w:drawing>
          <wp:anchor distT="0" distB="0" distL="114300" distR="114300" simplePos="0" relativeHeight="251407360" behindDoc="1" locked="0" layoutInCell="1" allowOverlap="1" wp14:anchorId="5BCCC1D1" wp14:editId="2F23C264">
            <wp:simplePos x="0" y="0"/>
            <wp:positionH relativeFrom="page">
              <wp:posOffset>1597025</wp:posOffset>
            </wp:positionH>
            <wp:positionV relativeFrom="paragraph">
              <wp:posOffset>342900</wp:posOffset>
            </wp:positionV>
            <wp:extent cx="3763645" cy="2969260"/>
            <wp:effectExtent l="0" t="0" r="8255" b="2540"/>
            <wp:wrapTopAndBottom/>
            <wp:docPr id="143619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62494"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t="167" b="167"/>
                    <a:stretch>
                      <a:fillRect/>
                    </a:stretch>
                  </pic:blipFill>
                  <pic:spPr bwMode="auto">
                    <a:xfrm>
                      <a:off x="0" y="0"/>
                      <a:ext cx="3763645" cy="2969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6249B0" w14:textId="77777777" w:rsidR="00957851" w:rsidRDefault="00957851" w:rsidP="00957851">
      <w:pPr>
        <w:pStyle w:val="Heading2"/>
        <w:ind w:left="720"/>
      </w:pPr>
    </w:p>
    <w:p w14:paraId="7B341D46" w14:textId="3AC48D02" w:rsidR="007D1929" w:rsidRDefault="00000000" w:rsidP="00693C91">
      <w:pPr>
        <w:pStyle w:val="Heading2"/>
        <w:numPr>
          <w:ilvl w:val="0"/>
          <w:numId w:val="10"/>
        </w:numPr>
      </w:pPr>
      <w:r>
        <w:t>Green Urban Mobility</w:t>
      </w:r>
    </w:p>
    <w:p w14:paraId="77CE461B" w14:textId="77777777" w:rsidR="00693C91" w:rsidRPr="00693C91" w:rsidRDefault="00693C91" w:rsidP="00693C91">
      <w:pPr>
        <w:ind w:firstLine="720"/>
      </w:pPr>
      <w:r w:rsidRPr="00693C91">
        <w:t>To address traffic management and environmental sustainability issues in Vatsalya Nagar, we will analyze and optimize the transportation network by incorporating Green Urban Mobility strategies. The plan will utilize algorithms like Dijkstra's Algorithm, Kruskal's Algorithm, BFS/DFS, Graph Matching Algorithms, and Optimization Algorithms to create an efficient and eco-friendly urban transport system. Additionally, our approach will focus on reducing CO₂ emissions and matching transport demand with available resources.</w:t>
      </w:r>
    </w:p>
    <w:p w14:paraId="18742B70" w14:textId="77777777" w:rsidR="00693C91" w:rsidRPr="00693C91" w:rsidRDefault="00693C91" w:rsidP="00693C91">
      <w:pPr>
        <w:pStyle w:val="ListParagraph"/>
        <w:ind w:left="1440"/>
      </w:pPr>
    </w:p>
    <w:p w14:paraId="19540B0E" w14:textId="77777777" w:rsidR="007D1929" w:rsidRDefault="00000000">
      <w:r>
        <w:t>Below is the detailed plan for green urban mobility facilities required for Vatsalya Nagar:</w:t>
      </w:r>
    </w:p>
    <w:tbl>
      <w:tblPr>
        <w:tblStyle w:val="TableGrid"/>
        <w:tblW w:w="0" w:type="auto"/>
        <w:tblLook w:val="04A0" w:firstRow="1" w:lastRow="0" w:firstColumn="1" w:lastColumn="0" w:noHBand="0" w:noVBand="1"/>
      </w:tblPr>
      <w:tblGrid>
        <w:gridCol w:w="2160"/>
        <w:gridCol w:w="2160"/>
        <w:gridCol w:w="2160"/>
        <w:gridCol w:w="2160"/>
      </w:tblGrid>
      <w:tr w:rsidR="007D1929" w14:paraId="65F42B32" w14:textId="77777777">
        <w:tc>
          <w:tcPr>
            <w:tcW w:w="2160" w:type="dxa"/>
          </w:tcPr>
          <w:p w14:paraId="4838DF0B" w14:textId="77777777" w:rsidR="007D1929" w:rsidRDefault="00000000">
            <w:r>
              <w:t>Facility ID</w:t>
            </w:r>
          </w:p>
        </w:tc>
        <w:tc>
          <w:tcPr>
            <w:tcW w:w="2160" w:type="dxa"/>
          </w:tcPr>
          <w:p w14:paraId="48D1835C" w14:textId="77777777" w:rsidR="007D1929" w:rsidRDefault="00000000">
            <w:r>
              <w:t>Type</w:t>
            </w:r>
          </w:p>
        </w:tc>
        <w:tc>
          <w:tcPr>
            <w:tcW w:w="2160" w:type="dxa"/>
          </w:tcPr>
          <w:p w14:paraId="28A93C83" w14:textId="77777777" w:rsidR="007D1929" w:rsidRDefault="00000000">
            <w:r>
              <w:t>Distance Between Stations (km)</w:t>
            </w:r>
          </w:p>
        </w:tc>
        <w:tc>
          <w:tcPr>
            <w:tcW w:w="2160" w:type="dxa"/>
          </w:tcPr>
          <w:p w14:paraId="7F832A21" w14:textId="77777777" w:rsidR="007D1929" w:rsidRDefault="00000000">
            <w:r>
              <w:t>Efficiency (Passengers/hour)</w:t>
            </w:r>
          </w:p>
        </w:tc>
      </w:tr>
      <w:tr w:rsidR="007D1929" w14:paraId="17C3BCF8" w14:textId="77777777">
        <w:tc>
          <w:tcPr>
            <w:tcW w:w="2160" w:type="dxa"/>
          </w:tcPr>
          <w:p w14:paraId="632A1D11" w14:textId="77777777" w:rsidR="007D1929" w:rsidRDefault="00000000">
            <w:r>
              <w:t>GM1</w:t>
            </w:r>
          </w:p>
        </w:tc>
        <w:tc>
          <w:tcPr>
            <w:tcW w:w="2160" w:type="dxa"/>
          </w:tcPr>
          <w:p w14:paraId="61A9F156" w14:textId="77777777" w:rsidR="007D1929" w:rsidRDefault="00000000">
            <w:r>
              <w:t>Electric Bus Hub</w:t>
            </w:r>
          </w:p>
        </w:tc>
        <w:tc>
          <w:tcPr>
            <w:tcW w:w="2160" w:type="dxa"/>
          </w:tcPr>
          <w:p w14:paraId="4F9C5A1E" w14:textId="77777777" w:rsidR="007D1929" w:rsidRDefault="00000000">
            <w:r>
              <w:t>10</w:t>
            </w:r>
          </w:p>
        </w:tc>
        <w:tc>
          <w:tcPr>
            <w:tcW w:w="2160" w:type="dxa"/>
          </w:tcPr>
          <w:p w14:paraId="3C39FDA0" w14:textId="77777777" w:rsidR="007D1929" w:rsidRDefault="00000000">
            <w:r>
              <w:t>500</w:t>
            </w:r>
          </w:p>
        </w:tc>
      </w:tr>
      <w:tr w:rsidR="007D1929" w14:paraId="433949AC" w14:textId="77777777">
        <w:tc>
          <w:tcPr>
            <w:tcW w:w="2160" w:type="dxa"/>
          </w:tcPr>
          <w:p w14:paraId="4B352167" w14:textId="77777777" w:rsidR="007D1929" w:rsidRDefault="00000000">
            <w:r>
              <w:t>GM2</w:t>
            </w:r>
          </w:p>
        </w:tc>
        <w:tc>
          <w:tcPr>
            <w:tcW w:w="2160" w:type="dxa"/>
          </w:tcPr>
          <w:p w14:paraId="504F45CF" w14:textId="77777777" w:rsidR="007D1929" w:rsidRDefault="00000000">
            <w:r>
              <w:t>Bike Sharing</w:t>
            </w:r>
          </w:p>
        </w:tc>
        <w:tc>
          <w:tcPr>
            <w:tcW w:w="2160" w:type="dxa"/>
          </w:tcPr>
          <w:p w14:paraId="0C35E46E" w14:textId="77777777" w:rsidR="007D1929" w:rsidRDefault="00000000">
            <w:r>
              <w:t>3</w:t>
            </w:r>
          </w:p>
        </w:tc>
        <w:tc>
          <w:tcPr>
            <w:tcW w:w="2160" w:type="dxa"/>
          </w:tcPr>
          <w:p w14:paraId="0A88F55B" w14:textId="77777777" w:rsidR="007D1929" w:rsidRDefault="00000000">
            <w:r>
              <w:t>50</w:t>
            </w:r>
          </w:p>
        </w:tc>
      </w:tr>
      <w:tr w:rsidR="007D1929" w14:paraId="2BF24126" w14:textId="77777777">
        <w:tc>
          <w:tcPr>
            <w:tcW w:w="2160" w:type="dxa"/>
          </w:tcPr>
          <w:p w14:paraId="07CC2C5F" w14:textId="77777777" w:rsidR="007D1929" w:rsidRDefault="00000000">
            <w:r>
              <w:t>GM3</w:t>
            </w:r>
          </w:p>
        </w:tc>
        <w:tc>
          <w:tcPr>
            <w:tcW w:w="2160" w:type="dxa"/>
          </w:tcPr>
          <w:p w14:paraId="3ECEE6AB" w14:textId="77777777" w:rsidR="007D1929" w:rsidRDefault="00000000">
            <w:r>
              <w:t>Charging Points</w:t>
            </w:r>
          </w:p>
        </w:tc>
        <w:tc>
          <w:tcPr>
            <w:tcW w:w="2160" w:type="dxa"/>
          </w:tcPr>
          <w:p w14:paraId="227403C4" w14:textId="77777777" w:rsidR="007D1929" w:rsidRDefault="00000000">
            <w:r>
              <w:t>5</w:t>
            </w:r>
          </w:p>
        </w:tc>
        <w:tc>
          <w:tcPr>
            <w:tcW w:w="2160" w:type="dxa"/>
          </w:tcPr>
          <w:p w14:paraId="57C14148" w14:textId="77777777" w:rsidR="007D1929" w:rsidRDefault="00000000">
            <w:r>
              <w:t>10 EVs/hour</w:t>
            </w:r>
          </w:p>
        </w:tc>
      </w:tr>
    </w:tbl>
    <w:p w14:paraId="07BA080E" w14:textId="77777777" w:rsidR="00000000" w:rsidRDefault="00000000"/>
    <w:p w14:paraId="381F794B" w14:textId="77777777" w:rsidR="00693C91" w:rsidRDefault="00693C91" w:rsidP="00693C91">
      <w:pPr>
        <w:pStyle w:val="Heading3"/>
      </w:pPr>
      <w:r>
        <w:rPr>
          <w:rStyle w:val="Strong"/>
          <w:b/>
          <w:bCs/>
        </w:rPr>
        <w:t>Algorithm Details:</w:t>
      </w:r>
    </w:p>
    <w:p w14:paraId="42C3DB2B" w14:textId="3E39EA04" w:rsidR="00883840" w:rsidRDefault="00883840" w:rsidP="00883840">
      <w:pPr>
        <w:pStyle w:val="Heading4"/>
      </w:pPr>
      <w:r>
        <w:rPr>
          <w:rStyle w:val="Strong"/>
          <w:b/>
          <w:bCs/>
        </w:rPr>
        <w:t>1</w:t>
      </w:r>
      <w:r>
        <w:rPr>
          <w:rStyle w:val="Strong"/>
          <w:b/>
          <w:bCs/>
        </w:rPr>
        <w:t>. BFS/DFS for Critical Traversal Tasks (Optimizing Public Transit and Private Routes):</w:t>
      </w:r>
    </w:p>
    <w:p w14:paraId="6EBBC8ED" w14:textId="77777777" w:rsidR="00883840" w:rsidRDefault="00883840" w:rsidP="00883840">
      <w:pPr>
        <w:numPr>
          <w:ilvl w:val="0"/>
          <w:numId w:val="21"/>
        </w:numPr>
        <w:spacing w:before="100" w:beforeAutospacing="1" w:after="100" w:afterAutospacing="1" w:line="240" w:lineRule="auto"/>
      </w:pPr>
      <w:r>
        <w:rPr>
          <w:rStyle w:val="Strong"/>
        </w:rPr>
        <w:t>BFS (Breadth-First Search):</w:t>
      </w:r>
      <w:r>
        <w:t xml:space="preserve"> Used for finding the shortest paths with equal edge weights, which can be helpful for routing public transport like buses or shared mobility services (e.g., e-scooters).</w:t>
      </w:r>
    </w:p>
    <w:p w14:paraId="31B676C6" w14:textId="12B40E91" w:rsidR="00C829D6" w:rsidRDefault="00C829D6" w:rsidP="00C829D6">
      <w:pPr>
        <w:pStyle w:val="NormalWeb"/>
      </w:pPr>
      <w:r>
        <w:t xml:space="preserve">The </w:t>
      </w:r>
      <w:proofErr w:type="spellStart"/>
      <w:r>
        <w:t>the</w:t>
      </w:r>
      <w:proofErr w:type="spellEnd"/>
      <w:r>
        <w:t xml:space="preserve"> </w:t>
      </w:r>
      <w:r>
        <w:rPr>
          <w:rStyle w:val="Strong"/>
        </w:rPr>
        <w:t>code implementation</w:t>
      </w:r>
      <w:r>
        <w:t xml:space="preserve"> is available </w:t>
      </w:r>
      <w:hyperlink r:id="rId18" w:history="1">
        <w:r w:rsidRPr="006D120D">
          <w:rPr>
            <w:rStyle w:val="Hyperlink"/>
          </w:rPr>
          <w:t>HE</w:t>
        </w:r>
        <w:r w:rsidRPr="006D120D">
          <w:rPr>
            <w:rStyle w:val="Hyperlink"/>
          </w:rPr>
          <w:t>R</w:t>
        </w:r>
        <w:r w:rsidRPr="006D120D">
          <w:rPr>
            <w:rStyle w:val="Hyperlink"/>
          </w:rPr>
          <w:t>E</w:t>
        </w:r>
      </w:hyperlink>
      <w:r>
        <w:t xml:space="preserve">. The algorithm processes nodes in a </w:t>
      </w:r>
      <w:r>
        <w:rPr>
          <w:rStyle w:val="Strong"/>
        </w:rPr>
        <w:t>queue structure</w:t>
      </w:r>
      <w:r>
        <w:t>, ensuring that all stations at the same level (distance) are explored before moving deeper into the network.</w:t>
      </w:r>
    </w:p>
    <w:p w14:paraId="3FF75216" w14:textId="77777777" w:rsidR="00C829D6" w:rsidRDefault="00C829D6" w:rsidP="00C829D6">
      <w:pPr>
        <w:pStyle w:val="NormalWeb"/>
      </w:pPr>
      <w:r>
        <w:t xml:space="preserve">The efficiency of the code is </w:t>
      </w:r>
      <w:proofErr w:type="gramStart"/>
      <w:r>
        <w:rPr>
          <w:rStyle w:val="Strong"/>
        </w:rPr>
        <w:t>O(</w:t>
      </w:r>
      <w:proofErr w:type="gramEnd"/>
      <w:r>
        <w:rPr>
          <w:rStyle w:val="Strong"/>
        </w:rPr>
        <w:t>V + E)</w:t>
      </w:r>
      <w:r>
        <w:t xml:space="preserve">, where </w:t>
      </w:r>
      <w:r>
        <w:rPr>
          <w:rStyle w:val="Strong"/>
        </w:rPr>
        <w:t>V</w:t>
      </w:r>
      <w:r>
        <w:t xml:space="preserve"> represents the number of stations (nodes) and </w:t>
      </w:r>
      <w:r>
        <w:rPr>
          <w:rStyle w:val="Strong"/>
        </w:rPr>
        <w:t>E</w:t>
      </w:r>
      <w:r>
        <w:t xml:space="preserve"> the number of routes (edges). BFS guarantees that the shortest path in terms of the number of hops (connections) is determined for waste collection.</w:t>
      </w:r>
    </w:p>
    <w:p w14:paraId="1CB2AD6E" w14:textId="77777777" w:rsidR="00C829D6" w:rsidRDefault="00C829D6" w:rsidP="00C829D6">
      <w:pPr>
        <w:spacing w:before="100" w:beforeAutospacing="1" w:after="100" w:afterAutospacing="1" w:line="240" w:lineRule="auto"/>
        <w:ind w:left="720"/>
      </w:pPr>
    </w:p>
    <w:p w14:paraId="351810CD" w14:textId="77777777" w:rsidR="00883840" w:rsidRDefault="00883840" w:rsidP="00883840">
      <w:pPr>
        <w:numPr>
          <w:ilvl w:val="0"/>
          <w:numId w:val="21"/>
        </w:numPr>
        <w:spacing w:before="100" w:beforeAutospacing="1" w:after="100" w:afterAutospacing="1" w:line="240" w:lineRule="auto"/>
      </w:pPr>
      <w:r>
        <w:rPr>
          <w:rStyle w:val="Strong"/>
        </w:rPr>
        <w:t>DFS (Depth-First Search):</w:t>
      </w:r>
      <w:r>
        <w:t xml:space="preserve"> Used for route exploration and ensuring no unnecessary cycles or inefficient routes in the transport system.</w:t>
      </w:r>
    </w:p>
    <w:p w14:paraId="08875CC4" w14:textId="6AE1486F" w:rsidR="00C829D6" w:rsidRDefault="00C829D6" w:rsidP="00C829D6">
      <w:pPr>
        <w:pStyle w:val="NormalWeb"/>
      </w:pPr>
      <w:r>
        <w:t xml:space="preserve">The </w:t>
      </w:r>
      <w:r>
        <w:rPr>
          <w:rStyle w:val="Strong"/>
        </w:rPr>
        <w:t>code implementation</w:t>
      </w:r>
      <w:r>
        <w:t xml:space="preserve"> is available </w:t>
      </w:r>
      <w:hyperlink r:id="rId19" w:history="1">
        <w:r w:rsidR="006D120D" w:rsidRPr="006D120D">
          <w:rPr>
            <w:rStyle w:val="Hyperlink"/>
          </w:rPr>
          <w:t>HERE</w:t>
        </w:r>
      </w:hyperlink>
      <w:r>
        <w:t xml:space="preserve">. The algorithm employs a </w:t>
      </w:r>
      <w:r>
        <w:rPr>
          <w:rStyle w:val="Strong"/>
        </w:rPr>
        <w:t>stack structure</w:t>
      </w:r>
      <w:r>
        <w:t xml:space="preserve"> (either explicitly or via recursion) to traverse routes as deeply as possible before backtracking.</w:t>
      </w:r>
    </w:p>
    <w:p w14:paraId="4BFE7144" w14:textId="77777777" w:rsidR="00C829D6" w:rsidRDefault="00C829D6" w:rsidP="00C829D6">
      <w:pPr>
        <w:pStyle w:val="NormalWeb"/>
      </w:pPr>
      <w:r>
        <w:t xml:space="preserve">The efficiency of the code is </w:t>
      </w:r>
      <w:proofErr w:type="gramStart"/>
      <w:r>
        <w:rPr>
          <w:rStyle w:val="Strong"/>
        </w:rPr>
        <w:t>O(</w:t>
      </w:r>
      <w:proofErr w:type="gramEnd"/>
      <w:r>
        <w:rPr>
          <w:rStyle w:val="Strong"/>
        </w:rPr>
        <w:t>V + E)</w:t>
      </w:r>
      <w:r>
        <w:t xml:space="preserve">, where </w:t>
      </w:r>
      <w:r>
        <w:rPr>
          <w:rStyle w:val="Strong"/>
        </w:rPr>
        <w:t>V</w:t>
      </w:r>
      <w:r>
        <w:t xml:space="preserve"> represents the number of stations (nodes) and </w:t>
      </w:r>
      <w:r>
        <w:rPr>
          <w:rStyle w:val="Strong"/>
        </w:rPr>
        <w:t>E</w:t>
      </w:r>
      <w:r>
        <w:t xml:space="preserve"> the number of routes (edges). DFS is particularly effective for identifying disconnected components in the network or </w:t>
      </w:r>
      <w:proofErr w:type="spellStart"/>
      <w:r>
        <w:t>analyzing</w:t>
      </w:r>
      <w:proofErr w:type="spellEnd"/>
      <w:r>
        <w:t xml:space="preserve"> routes to ensure no processing station is isolated.</w:t>
      </w:r>
    </w:p>
    <w:p w14:paraId="4B1B54DF" w14:textId="77777777" w:rsidR="00C829D6" w:rsidRDefault="00C829D6" w:rsidP="00C829D6">
      <w:pPr>
        <w:spacing w:before="100" w:beforeAutospacing="1" w:after="100" w:afterAutospacing="1" w:line="240" w:lineRule="auto"/>
        <w:ind w:left="720"/>
      </w:pPr>
    </w:p>
    <w:p w14:paraId="7749671B" w14:textId="21758DDA" w:rsidR="00883840" w:rsidRDefault="00883840" w:rsidP="00883840">
      <w:pPr>
        <w:pStyle w:val="Heading4"/>
      </w:pPr>
      <w:r>
        <w:rPr>
          <w:rStyle w:val="Strong"/>
          <w:b/>
          <w:bCs/>
        </w:rPr>
        <w:t>2</w:t>
      </w:r>
      <w:r>
        <w:rPr>
          <w:rStyle w:val="Strong"/>
          <w:b/>
          <w:bCs/>
        </w:rPr>
        <w:t>. Graph Matching Algorithms (Matching Transport Demand with Resources):</w:t>
      </w:r>
    </w:p>
    <w:p w14:paraId="56056075" w14:textId="77777777" w:rsidR="00883840" w:rsidRDefault="00883840" w:rsidP="00883840">
      <w:pPr>
        <w:numPr>
          <w:ilvl w:val="0"/>
          <w:numId w:val="22"/>
        </w:numPr>
        <w:spacing w:before="100" w:beforeAutospacing="1" w:after="100" w:afterAutospacing="1" w:line="240" w:lineRule="auto"/>
      </w:pPr>
      <w:r>
        <w:rPr>
          <w:rStyle w:val="Strong"/>
        </w:rPr>
        <w:t>Input:</w:t>
      </w:r>
      <w:r>
        <w:t xml:space="preserve"> Data on transport demand (e.g., number of passengers, peak times) and available resources (e.g., buses, electric vehicles, bike-sharing).</w:t>
      </w:r>
    </w:p>
    <w:p w14:paraId="275246D7" w14:textId="77777777" w:rsidR="00883840" w:rsidRDefault="00883840" w:rsidP="00883840">
      <w:pPr>
        <w:numPr>
          <w:ilvl w:val="0"/>
          <w:numId w:val="22"/>
        </w:numPr>
        <w:spacing w:before="100" w:beforeAutospacing="1" w:after="100" w:afterAutospacing="1" w:line="240" w:lineRule="auto"/>
      </w:pPr>
      <w:r>
        <w:rPr>
          <w:rStyle w:val="Strong"/>
        </w:rPr>
        <w:t>Output:</w:t>
      </w:r>
      <w:r>
        <w:t xml:space="preserve"> Efficient allocation of available transport resources to meet the demand in a way that optimizes utilization and reduces waiting time.</w:t>
      </w:r>
    </w:p>
    <w:p w14:paraId="1A7473E2" w14:textId="77777777" w:rsidR="00883840" w:rsidRDefault="00883840" w:rsidP="00883840">
      <w:pPr>
        <w:numPr>
          <w:ilvl w:val="0"/>
          <w:numId w:val="22"/>
        </w:numPr>
        <w:spacing w:before="100" w:beforeAutospacing="1" w:after="100" w:afterAutospacing="1" w:line="240" w:lineRule="auto"/>
      </w:pPr>
      <w:r>
        <w:rPr>
          <w:rStyle w:val="Strong"/>
        </w:rPr>
        <w:t>Steps:</w:t>
      </w:r>
    </w:p>
    <w:p w14:paraId="008E6D69" w14:textId="77777777" w:rsidR="00883840" w:rsidRDefault="00883840" w:rsidP="00883840">
      <w:pPr>
        <w:numPr>
          <w:ilvl w:val="1"/>
          <w:numId w:val="22"/>
        </w:numPr>
        <w:spacing w:before="100" w:beforeAutospacing="1" w:after="100" w:afterAutospacing="1" w:line="240" w:lineRule="auto"/>
      </w:pPr>
      <w:r>
        <w:t>Represent transport demand and resources as a bipartite graph.</w:t>
      </w:r>
    </w:p>
    <w:p w14:paraId="7308137B" w14:textId="77777777" w:rsidR="00883840" w:rsidRDefault="00883840" w:rsidP="00883840">
      <w:pPr>
        <w:numPr>
          <w:ilvl w:val="1"/>
          <w:numId w:val="22"/>
        </w:numPr>
        <w:spacing w:before="100" w:beforeAutospacing="1" w:after="100" w:afterAutospacing="1" w:line="240" w:lineRule="auto"/>
      </w:pPr>
      <w:r>
        <w:t>Use matching algorithms (e.g., Hungarian Algorithm, Hopcroft-Karp Algorithm) to match available vehicles to areas with high demand for transport.</w:t>
      </w:r>
    </w:p>
    <w:p w14:paraId="17E05AAF" w14:textId="77777777" w:rsidR="00883840" w:rsidRDefault="00883840" w:rsidP="00883840">
      <w:pPr>
        <w:numPr>
          <w:ilvl w:val="1"/>
          <w:numId w:val="22"/>
        </w:numPr>
        <w:spacing w:before="100" w:beforeAutospacing="1" w:after="100" w:afterAutospacing="1" w:line="240" w:lineRule="auto"/>
      </w:pPr>
      <w:r>
        <w:t>Optimize the matching process to ensure that vehicles are used effectively, reducing congestion and improving service delivery.</w:t>
      </w:r>
    </w:p>
    <w:p w14:paraId="3BA1AAFA" w14:textId="77777777" w:rsidR="00607B34" w:rsidRDefault="00607B34" w:rsidP="00607B34">
      <w:pPr>
        <w:pStyle w:val="NormalWeb"/>
      </w:pPr>
      <w:r>
        <w:t xml:space="preserve">A network optimization framework for the city’s Green Urban Mobility Network was developed using Graph Matching Algorithms. These algorithms are pivotal for pairing </w:t>
      </w:r>
      <w:r>
        <w:lastRenderedPageBreak/>
        <w:t>demand and supply nodes, such as matching ride requests with electric vehicle drivers or connecting bike-sharing stations.</w:t>
      </w:r>
    </w:p>
    <w:p w14:paraId="442905C6" w14:textId="50AC9098" w:rsidR="00607B34" w:rsidRDefault="00607B34" w:rsidP="00607B34">
      <w:pPr>
        <w:pStyle w:val="NormalWeb"/>
      </w:pPr>
      <w:r>
        <w:t>The code implementation is available</w:t>
      </w:r>
      <w:hyperlink r:id="rId20" w:history="1">
        <w:r w:rsidRPr="001E51C1">
          <w:rPr>
            <w:rStyle w:val="Hyperlink"/>
            <w:b/>
            <w:bCs/>
          </w:rPr>
          <w:t xml:space="preserve"> HERE</w:t>
        </w:r>
      </w:hyperlink>
      <w:r>
        <w:t>. Graph Matching Algorithms aim to identify an optimal set of connections between nodes in a bipartite or general graph, maximizing efficiency while minimizing costs such as travel time, energy consumption, or distance.</w:t>
      </w:r>
    </w:p>
    <w:p w14:paraId="34998D2B" w14:textId="77777777" w:rsidR="00607B34" w:rsidRDefault="00607B34" w:rsidP="00607B34">
      <w:pPr>
        <w:spacing w:before="100" w:beforeAutospacing="1" w:after="100" w:afterAutospacing="1" w:line="240" w:lineRule="auto"/>
        <w:ind w:left="1440"/>
      </w:pPr>
    </w:p>
    <w:p w14:paraId="1503BA7A" w14:textId="7987214E" w:rsidR="00883840" w:rsidRDefault="00883840" w:rsidP="00883840">
      <w:pPr>
        <w:pStyle w:val="Heading4"/>
      </w:pPr>
      <w:r>
        <w:rPr>
          <w:rStyle w:val="Strong"/>
          <w:b/>
          <w:bCs/>
        </w:rPr>
        <w:t>3</w:t>
      </w:r>
      <w:r>
        <w:rPr>
          <w:rStyle w:val="Strong"/>
          <w:b/>
          <w:bCs/>
        </w:rPr>
        <w:t>. Optimization Algorithms (Minimizing CO₂ Emissions in Public and Private Transport):</w:t>
      </w:r>
    </w:p>
    <w:p w14:paraId="4B159810" w14:textId="77777777" w:rsidR="00883840" w:rsidRDefault="00883840" w:rsidP="00883840">
      <w:pPr>
        <w:numPr>
          <w:ilvl w:val="0"/>
          <w:numId w:val="23"/>
        </w:numPr>
        <w:spacing w:before="100" w:beforeAutospacing="1" w:after="100" w:afterAutospacing="1" w:line="240" w:lineRule="auto"/>
      </w:pPr>
      <w:r>
        <w:rPr>
          <w:rStyle w:val="Strong"/>
        </w:rPr>
        <w:t>Objective:</w:t>
      </w:r>
      <w:r>
        <w:t xml:space="preserve"> Minimize the overall CO₂ emissions from both private and public transport networks.</w:t>
      </w:r>
    </w:p>
    <w:p w14:paraId="16776B11" w14:textId="77777777" w:rsidR="00883840" w:rsidRDefault="00883840" w:rsidP="00883840">
      <w:pPr>
        <w:numPr>
          <w:ilvl w:val="0"/>
          <w:numId w:val="23"/>
        </w:numPr>
        <w:spacing w:before="100" w:beforeAutospacing="1" w:after="100" w:afterAutospacing="1" w:line="240" w:lineRule="auto"/>
      </w:pPr>
      <w:r>
        <w:rPr>
          <w:rStyle w:val="Strong"/>
        </w:rPr>
        <w:t>Approach:</w:t>
      </w:r>
      <w:r>
        <w:t xml:space="preserve"> Use optimization techniques like Linear Programming or Genetic Algorithms to:</w:t>
      </w:r>
    </w:p>
    <w:p w14:paraId="7E532910" w14:textId="77777777" w:rsidR="00883840" w:rsidRDefault="00883840" w:rsidP="00883840">
      <w:pPr>
        <w:numPr>
          <w:ilvl w:val="1"/>
          <w:numId w:val="23"/>
        </w:numPr>
        <w:spacing w:before="100" w:beforeAutospacing="1" w:after="100" w:afterAutospacing="1" w:line="240" w:lineRule="auto"/>
      </w:pPr>
      <w:r>
        <w:t>Maximize the use of low-emission or electric vehicles.</w:t>
      </w:r>
    </w:p>
    <w:p w14:paraId="575B4C5D" w14:textId="77777777" w:rsidR="00883840" w:rsidRDefault="00883840" w:rsidP="00883840">
      <w:pPr>
        <w:numPr>
          <w:ilvl w:val="1"/>
          <w:numId w:val="23"/>
        </w:numPr>
        <w:spacing w:before="100" w:beforeAutospacing="1" w:after="100" w:afterAutospacing="1" w:line="240" w:lineRule="auto"/>
      </w:pPr>
      <w:r>
        <w:t>Plan public transport schedules to reduce fuel consumption and CO₂ emissions.</w:t>
      </w:r>
    </w:p>
    <w:p w14:paraId="648D67DF" w14:textId="77777777" w:rsidR="00883840" w:rsidRDefault="00883840" w:rsidP="00883840">
      <w:pPr>
        <w:numPr>
          <w:ilvl w:val="1"/>
          <w:numId w:val="23"/>
        </w:numPr>
        <w:spacing w:before="100" w:beforeAutospacing="1" w:after="100" w:afterAutospacing="1" w:line="240" w:lineRule="auto"/>
      </w:pPr>
      <w:r>
        <w:t>Optimize routes and timing for ride-sharing services.</w:t>
      </w:r>
    </w:p>
    <w:p w14:paraId="1FD6B8EB" w14:textId="77777777" w:rsidR="00883840" w:rsidRDefault="00883840" w:rsidP="00883840">
      <w:pPr>
        <w:numPr>
          <w:ilvl w:val="0"/>
          <w:numId w:val="23"/>
        </w:numPr>
        <w:spacing w:before="100" w:beforeAutospacing="1" w:after="100" w:afterAutospacing="1" w:line="240" w:lineRule="auto"/>
      </w:pPr>
      <w:r>
        <w:rPr>
          <w:rStyle w:val="Strong"/>
        </w:rPr>
        <w:t>Steps:</w:t>
      </w:r>
    </w:p>
    <w:p w14:paraId="0B80E039" w14:textId="77777777" w:rsidR="00883840" w:rsidRDefault="00883840" w:rsidP="00883840">
      <w:pPr>
        <w:numPr>
          <w:ilvl w:val="1"/>
          <w:numId w:val="24"/>
        </w:numPr>
        <w:spacing w:before="100" w:beforeAutospacing="1" w:after="100" w:afterAutospacing="1" w:line="240" w:lineRule="auto"/>
        <w:ind w:left="1080" w:hanging="360"/>
      </w:pPr>
      <w:r>
        <w:t>Define emission cost functions based on vehicle types, distance, and travel patterns.</w:t>
      </w:r>
    </w:p>
    <w:p w14:paraId="6A269DCE" w14:textId="77777777" w:rsidR="00883840" w:rsidRDefault="00883840" w:rsidP="00883840">
      <w:pPr>
        <w:numPr>
          <w:ilvl w:val="1"/>
          <w:numId w:val="24"/>
        </w:numPr>
        <w:spacing w:before="100" w:beforeAutospacing="1" w:after="100" w:afterAutospacing="1" w:line="240" w:lineRule="auto"/>
        <w:ind w:left="1440" w:hanging="360"/>
      </w:pPr>
      <w:r>
        <w:t>Use optimization algorithms to find solutions that minimize CO₂ emissions while still meeting transportation needs.</w:t>
      </w:r>
    </w:p>
    <w:p w14:paraId="6680E364" w14:textId="77777777" w:rsidR="00883840" w:rsidRDefault="00883840" w:rsidP="00883840">
      <w:pPr>
        <w:numPr>
          <w:ilvl w:val="1"/>
          <w:numId w:val="24"/>
        </w:numPr>
        <w:spacing w:before="100" w:beforeAutospacing="1" w:after="100" w:afterAutospacing="1" w:line="240" w:lineRule="auto"/>
        <w:ind w:left="1440" w:hanging="360"/>
      </w:pPr>
      <w:r>
        <w:t>Focus on integrating green technologies like electric vehicles (EVs) and hybrid vehicles in the public and private sectors.</w:t>
      </w:r>
    </w:p>
    <w:p w14:paraId="46740FB8" w14:textId="77777777" w:rsidR="00607B34" w:rsidRDefault="00607B34" w:rsidP="00607B34">
      <w:pPr>
        <w:pStyle w:val="NormalWeb"/>
      </w:pPr>
      <w:r>
        <w:t>A comprehensive strategy for enhancing the efficiency of the city’s Green Urban Mobility Network was developed using Optimization Algorithms. These algorithms focus on maximizing or minimizing key objectives, such as reducing energy consumption, travel time, or emissions, while ensuring balanced and sustainable operations.</w:t>
      </w:r>
    </w:p>
    <w:p w14:paraId="6D8BE47A" w14:textId="7F1FA4BF" w:rsidR="00607B34" w:rsidRDefault="00607B34" w:rsidP="00607B34">
      <w:pPr>
        <w:pStyle w:val="NormalWeb"/>
      </w:pPr>
      <w:r>
        <w:t xml:space="preserve">The code implementation is available </w:t>
      </w:r>
      <w:hyperlink r:id="rId21" w:history="1">
        <w:r w:rsidRPr="001E51C1">
          <w:rPr>
            <w:rStyle w:val="Hyperlink"/>
            <w:b/>
            <w:bCs/>
          </w:rPr>
          <w:t>HERE</w:t>
        </w:r>
      </w:hyperlink>
      <w:r>
        <w:t>. Optimization Algorithms operate by iteratively searching for the best solution to the defined problem within given constraints, such as vehicle capacity, station availability, or traffic conditions.</w:t>
      </w:r>
    </w:p>
    <w:p w14:paraId="3C330C50" w14:textId="77777777" w:rsidR="00607B34" w:rsidRDefault="00607B34" w:rsidP="00607B34">
      <w:pPr>
        <w:spacing w:before="100" w:beforeAutospacing="1" w:after="100" w:afterAutospacing="1" w:line="240" w:lineRule="auto"/>
        <w:ind w:left="1440"/>
      </w:pPr>
    </w:p>
    <w:p w14:paraId="6CE5A00A" w14:textId="77777777" w:rsidR="00883840" w:rsidRDefault="00883840" w:rsidP="00883840">
      <w:pPr>
        <w:pStyle w:val="Heading3"/>
      </w:pPr>
      <w:r>
        <w:rPr>
          <w:rStyle w:val="Strong"/>
          <w:b/>
          <w:bCs/>
        </w:rPr>
        <w:t>Green Transport Network Design:</w:t>
      </w:r>
    </w:p>
    <w:p w14:paraId="40398C94" w14:textId="77777777" w:rsidR="00883840" w:rsidRDefault="00883840" w:rsidP="00883840">
      <w:pPr>
        <w:numPr>
          <w:ilvl w:val="0"/>
          <w:numId w:val="25"/>
        </w:numPr>
        <w:spacing w:before="100" w:beforeAutospacing="1" w:after="100" w:afterAutospacing="1" w:line="240" w:lineRule="auto"/>
      </w:pPr>
      <w:r>
        <w:rPr>
          <w:rStyle w:val="Strong"/>
        </w:rPr>
        <w:t>Traffic Management Network:</w:t>
      </w:r>
      <w:r>
        <w:t xml:space="preserve"> Nodes represent transportation hubs and residential/commercial areas. Edges represent green transport routes like electric bus lines, bike-sharing stations, and carpooling lanes. Dijkstra’s Algorithm will be used to find the shortest eco-friendly routes between these zones, considering CO₂ emissions and road congestion.</w:t>
      </w:r>
    </w:p>
    <w:p w14:paraId="7AD2E7CC" w14:textId="77777777" w:rsidR="00883840" w:rsidRDefault="00883840" w:rsidP="00883840">
      <w:pPr>
        <w:numPr>
          <w:ilvl w:val="0"/>
          <w:numId w:val="25"/>
        </w:numPr>
        <w:spacing w:before="100" w:beforeAutospacing="1" w:after="100" w:afterAutospacing="1" w:line="240" w:lineRule="auto"/>
      </w:pPr>
      <w:r>
        <w:rPr>
          <w:rStyle w:val="Strong"/>
        </w:rPr>
        <w:t>Public Transport Network:</w:t>
      </w:r>
      <w:r>
        <w:t xml:space="preserve"> The goal is to create a low-emission, efficient public transport network using a combination of electric buses, trains, and shared mobility services. Kruskal’s or Prim’s Algorithm will be used to design cost-efficient routes and connections between the transport hubs, ensuring optimal use of resources.</w:t>
      </w:r>
    </w:p>
    <w:p w14:paraId="08137BBE" w14:textId="77777777" w:rsidR="00883840" w:rsidRDefault="00883840" w:rsidP="00883840">
      <w:pPr>
        <w:numPr>
          <w:ilvl w:val="0"/>
          <w:numId w:val="25"/>
        </w:numPr>
        <w:spacing w:before="100" w:beforeAutospacing="1" w:after="100" w:afterAutospacing="1" w:line="240" w:lineRule="auto"/>
      </w:pPr>
      <w:r>
        <w:rPr>
          <w:rStyle w:val="Strong"/>
        </w:rPr>
        <w:lastRenderedPageBreak/>
        <w:t>Private Transport Optimization:</w:t>
      </w:r>
      <w:r>
        <w:t xml:space="preserve"> Graph Matching Algorithms will be used to match passenger demand with available green vehicles (e.g., electric cars, shared bikes, etc.). This approach ensures resources are allocated efficiently to minimize waiting time and reduce overall emissions.</w:t>
      </w:r>
    </w:p>
    <w:p w14:paraId="6E7EDA99" w14:textId="77777777" w:rsidR="00883840" w:rsidRDefault="00883840" w:rsidP="00883840">
      <w:pPr>
        <w:numPr>
          <w:ilvl w:val="0"/>
          <w:numId w:val="25"/>
        </w:numPr>
        <w:spacing w:before="100" w:beforeAutospacing="1" w:after="100" w:afterAutospacing="1" w:line="240" w:lineRule="auto"/>
      </w:pPr>
      <w:r>
        <w:rPr>
          <w:rStyle w:val="Strong"/>
        </w:rPr>
        <w:t>CO₂ Optimization:</w:t>
      </w:r>
      <w:r>
        <w:t xml:space="preserve"> Optimization Algorithms will minimize CO₂ emissions by promoting electric vehicle use, optimizing transport schedules, and maximizing shared rides or public transport trips to reduce the number of vehicles on the road.</w:t>
      </w:r>
    </w:p>
    <w:p w14:paraId="139510BA" w14:textId="77777777" w:rsidR="00883840" w:rsidRDefault="00883840" w:rsidP="00883840">
      <w:pPr>
        <w:spacing w:after="0"/>
      </w:pPr>
      <w:r>
        <w:pict w14:anchorId="3305499B">
          <v:rect id="_x0000_i1205" style="width:0;height:1.5pt" o:hralign="center" o:hrstd="t" o:hr="t" fillcolor="#a0a0a0" stroked="f"/>
        </w:pict>
      </w:r>
    </w:p>
    <w:p w14:paraId="58AF6DD6" w14:textId="77777777" w:rsidR="00883840" w:rsidRDefault="00883840" w:rsidP="00883840">
      <w:pPr>
        <w:pStyle w:val="Heading3"/>
      </w:pPr>
      <w:r>
        <w:rPr>
          <w:rStyle w:val="Strong"/>
          <w:b/>
          <w:bCs/>
        </w:rPr>
        <w:t>Example of Green Urban Mobility Optimization:</w:t>
      </w:r>
    </w:p>
    <w:p w14:paraId="5D158268" w14:textId="77777777" w:rsidR="00883840" w:rsidRDefault="00883840" w:rsidP="00883840">
      <w:pPr>
        <w:numPr>
          <w:ilvl w:val="0"/>
          <w:numId w:val="26"/>
        </w:numPr>
        <w:spacing w:before="100" w:beforeAutospacing="1" w:after="100" w:afterAutospacing="1" w:line="240" w:lineRule="auto"/>
      </w:pPr>
      <w:r>
        <w:rPr>
          <w:rStyle w:val="Strong"/>
        </w:rPr>
        <w:t>Dijkstra’s Algorithm:</w:t>
      </w:r>
      <w:r>
        <w:t xml:space="preserve"> Used to find the shortest eco-friendly routes between zones, considering both distance and congestion, allowing electric vehicles (EVs) to avoid congested areas for faster travel.</w:t>
      </w:r>
    </w:p>
    <w:p w14:paraId="1D38BD8E" w14:textId="77777777" w:rsidR="00883840" w:rsidRDefault="00883840" w:rsidP="00883840">
      <w:pPr>
        <w:numPr>
          <w:ilvl w:val="0"/>
          <w:numId w:val="26"/>
        </w:numPr>
        <w:spacing w:before="100" w:beforeAutospacing="1" w:after="100" w:afterAutospacing="1" w:line="240" w:lineRule="auto"/>
      </w:pPr>
      <w:r>
        <w:rPr>
          <w:rStyle w:val="Strong"/>
        </w:rPr>
        <w:t>Kruskal’s/Prim’s Algorithm:</w:t>
      </w:r>
      <w:r>
        <w:t xml:space="preserve"> Will create an optimal network for green buses and electric vehicles, minimizing the total cost of transport and ensuring all major hubs are connected in an environmentally friendly way.</w:t>
      </w:r>
    </w:p>
    <w:p w14:paraId="24CCA809" w14:textId="77777777" w:rsidR="00883840" w:rsidRDefault="00883840" w:rsidP="00883840">
      <w:pPr>
        <w:numPr>
          <w:ilvl w:val="0"/>
          <w:numId w:val="26"/>
        </w:numPr>
        <w:spacing w:before="100" w:beforeAutospacing="1" w:after="100" w:afterAutospacing="1" w:line="240" w:lineRule="auto"/>
      </w:pPr>
      <w:r>
        <w:rPr>
          <w:rStyle w:val="Strong"/>
        </w:rPr>
        <w:t>Graph Matching Algorithm:</w:t>
      </w:r>
      <w:r>
        <w:t xml:space="preserve"> Efficiently matches the demand for electric taxis or ride-sharing with available vehicles, ensuring no resources are wasted and waiting times are minimized.</w:t>
      </w:r>
    </w:p>
    <w:p w14:paraId="5A5724A1" w14:textId="4DF0E361" w:rsidR="00883840" w:rsidRDefault="00883840" w:rsidP="00883840">
      <w:pPr>
        <w:numPr>
          <w:ilvl w:val="0"/>
          <w:numId w:val="26"/>
        </w:numPr>
        <w:spacing w:before="100" w:beforeAutospacing="1" w:after="100" w:afterAutospacing="1" w:line="240" w:lineRule="auto"/>
      </w:pPr>
      <w:r>
        <w:rPr>
          <w:rStyle w:val="Strong"/>
        </w:rPr>
        <w:t>Optimization Algorithms:</w:t>
      </w:r>
      <w:r>
        <w:t xml:space="preserve"> These algorithms will minimize CO₂ emissions by optimizing the use of green transport resources, including optimizing routes for electric buses and planning schedules to maximize the utilization of low-emission vehicles.</w:t>
      </w:r>
    </w:p>
    <w:p w14:paraId="7F4FB52B" w14:textId="5762ED04" w:rsidR="00883840" w:rsidRDefault="00883840" w:rsidP="00883840">
      <w:pPr>
        <w:pStyle w:val="Heading3"/>
      </w:pPr>
      <w:r>
        <w:rPr>
          <w:rStyle w:val="Strong"/>
          <w:b/>
          <w:bCs/>
        </w:rPr>
        <w:t>Metro Network Design for Green Mobility:</w:t>
      </w:r>
    </w:p>
    <w:p w14:paraId="2FE63C7E" w14:textId="42863934" w:rsidR="00883840" w:rsidRDefault="00883840" w:rsidP="00883840">
      <w:pPr>
        <w:numPr>
          <w:ilvl w:val="0"/>
          <w:numId w:val="27"/>
        </w:numPr>
        <w:spacing w:before="100" w:beforeAutospacing="1" w:after="100" w:afterAutospacing="1" w:line="240" w:lineRule="auto"/>
      </w:pPr>
      <w:r>
        <w:rPr>
          <w:rStyle w:val="Strong"/>
        </w:rPr>
        <w:t>Nodes:</w:t>
      </w:r>
      <w:r>
        <w:t xml:space="preserve"> Major transport hubs, such as metro stations, electric bus depots, and shared mobility centers.</w:t>
      </w:r>
    </w:p>
    <w:p w14:paraId="2EAB69A4" w14:textId="0BB91F7D" w:rsidR="00883840" w:rsidRDefault="00883840" w:rsidP="00883840">
      <w:pPr>
        <w:numPr>
          <w:ilvl w:val="0"/>
          <w:numId w:val="27"/>
        </w:numPr>
        <w:spacing w:before="100" w:beforeAutospacing="1" w:after="100" w:afterAutospacing="1" w:line="240" w:lineRule="auto"/>
      </w:pPr>
      <w:r>
        <w:rPr>
          <w:rStyle w:val="Strong"/>
        </w:rPr>
        <w:t>Edges:</w:t>
      </w:r>
      <w:r>
        <w:t xml:space="preserve"> Connections representing public transportation lines, such as metro rail lines, electric bus routes, and bike lanes.</w:t>
      </w:r>
    </w:p>
    <w:p w14:paraId="01009771" w14:textId="2F992A5F" w:rsidR="00883840" w:rsidRDefault="00883840" w:rsidP="00883840">
      <w:pPr>
        <w:numPr>
          <w:ilvl w:val="0"/>
          <w:numId w:val="27"/>
        </w:numPr>
        <w:spacing w:before="100" w:beforeAutospacing="1" w:after="100" w:afterAutospacing="1" w:line="240" w:lineRule="auto"/>
      </w:pPr>
      <w:r>
        <w:rPr>
          <w:rStyle w:val="Strong"/>
        </w:rPr>
        <w:t>Spanning Tree:</w:t>
      </w:r>
      <w:r>
        <w:t xml:space="preserve"> A minimum spanning tree derived from Kruskal’s or Prim’s Algorithm will help optimize the transport network, ensuring cost-efficiency and reducing emissions.</w:t>
      </w:r>
    </w:p>
    <w:p w14:paraId="0EBE7BE2" w14:textId="5E8F59A0" w:rsidR="00883840" w:rsidRDefault="00883840" w:rsidP="00883840">
      <w:pPr>
        <w:pStyle w:val="NormalWeb"/>
      </w:pPr>
      <w:r>
        <w:t>By using these algorithms, we will be able to build an efficient, sustainable, and green transport network for Vatsalya Nagar, improving mobility while minimizing environmental impact.</w:t>
      </w:r>
    </w:p>
    <w:p w14:paraId="57919F40" w14:textId="77777777" w:rsidR="0090579B" w:rsidRDefault="0090579B" w:rsidP="00883840">
      <w:pPr>
        <w:pStyle w:val="NormalWeb"/>
      </w:pPr>
    </w:p>
    <w:p w14:paraId="2CA1DD6D" w14:textId="16E7C79B" w:rsidR="0090579B" w:rsidRDefault="0090579B" w:rsidP="0090579B">
      <w:r>
        <w:t>Below is the detailed plan for green urban mobility facilities required for Vatsalya Nagar:</w:t>
      </w:r>
    </w:p>
    <w:tbl>
      <w:tblPr>
        <w:tblStyle w:val="TableGrid"/>
        <w:tblW w:w="0" w:type="auto"/>
        <w:tblLook w:val="04A0" w:firstRow="1" w:lastRow="0" w:firstColumn="1" w:lastColumn="0" w:noHBand="0" w:noVBand="1"/>
      </w:tblPr>
      <w:tblGrid>
        <w:gridCol w:w="2376"/>
        <w:gridCol w:w="1080"/>
        <w:gridCol w:w="1728"/>
        <w:gridCol w:w="1728"/>
        <w:gridCol w:w="1728"/>
      </w:tblGrid>
      <w:tr w:rsidR="0090579B" w14:paraId="4DE6ACB9" w14:textId="77777777" w:rsidTr="00456EE9">
        <w:tc>
          <w:tcPr>
            <w:tcW w:w="2376" w:type="dxa"/>
          </w:tcPr>
          <w:p w14:paraId="2C58505E" w14:textId="77777777" w:rsidR="0090579B" w:rsidRDefault="0090579B" w:rsidP="00456EE9">
            <w:r>
              <w:t>Zone</w:t>
            </w:r>
          </w:p>
        </w:tc>
        <w:tc>
          <w:tcPr>
            <w:tcW w:w="1080" w:type="dxa"/>
          </w:tcPr>
          <w:p w14:paraId="530FEC5B" w14:textId="77777777" w:rsidR="0090579B" w:rsidRDefault="0090579B" w:rsidP="00456EE9">
            <w:r>
              <w:t>Node ID</w:t>
            </w:r>
          </w:p>
        </w:tc>
        <w:tc>
          <w:tcPr>
            <w:tcW w:w="1728" w:type="dxa"/>
          </w:tcPr>
          <w:p w14:paraId="24EB4078" w14:textId="77777777" w:rsidR="0090579B" w:rsidRDefault="0090579B" w:rsidP="00456EE9">
            <w:r>
              <w:t>Connection</w:t>
            </w:r>
          </w:p>
        </w:tc>
        <w:tc>
          <w:tcPr>
            <w:tcW w:w="1728" w:type="dxa"/>
          </w:tcPr>
          <w:p w14:paraId="7014F429" w14:textId="77777777" w:rsidR="0090579B" w:rsidRDefault="0090579B" w:rsidP="00456EE9">
            <w:r>
              <w:t>Distance (km)</w:t>
            </w:r>
          </w:p>
        </w:tc>
        <w:tc>
          <w:tcPr>
            <w:tcW w:w="1728" w:type="dxa"/>
          </w:tcPr>
          <w:p w14:paraId="6EE7CE6A" w14:textId="77777777" w:rsidR="0090579B" w:rsidRDefault="0090579B" w:rsidP="00456EE9">
            <w:r w:rsidRPr="00693C91">
              <w:t>Congestion Level (Weight)</w:t>
            </w:r>
          </w:p>
        </w:tc>
      </w:tr>
      <w:tr w:rsidR="0090579B" w14:paraId="176B1C4A" w14:textId="77777777" w:rsidTr="00456EE9">
        <w:tc>
          <w:tcPr>
            <w:tcW w:w="2376" w:type="dxa"/>
          </w:tcPr>
          <w:p w14:paraId="257D048F" w14:textId="77777777" w:rsidR="0090579B" w:rsidRDefault="0090579B" w:rsidP="00456EE9">
            <w:r w:rsidRPr="00693C91">
              <w:t>Residential Zone</w:t>
            </w:r>
          </w:p>
        </w:tc>
        <w:tc>
          <w:tcPr>
            <w:tcW w:w="1080" w:type="dxa"/>
          </w:tcPr>
          <w:p w14:paraId="4824A323" w14:textId="77777777" w:rsidR="0090579B" w:rsidRDefault="0090579B" w:rsidP="00456EE9">
            <w:r>
              <w:t>A</w:t>
            </w:r>
          </w:p>
        </w:tc>
        <w:tc>
          <w:tcPr>
            <w:tcW w:w="1728" w:type="dxa"/>
          </w:tcPr>
          <w:p w14:paraId="4093509A" w14:textId="77777777" w:rsidR="0090579B" w:rsidRDefault="0090579B" w:rsidP="00456EE9">
            <w:r>
              <w:t>B, C</w:t>
            </w:r>
          </w:p>
        </w:tc>
        <w:tc>
          <w:tcPr>
            <w:tcW w:w="1728" w:type="dxa"/>
          </w:tcPr>
          <w:p w14:paraId="6E880A72" w14:textId="77777777" w:rsidR="0090579B" w:rsidRDefault="0090579B" w:rsidP="00456EE9">
            <w:r>
              <w:t>3, 5</w:t>
            </w:r>
          </w:p>
        </w:tc>
        <w:tc>
          <w:tcPr>
            <w:tcW w:w="1728" w:type="dxa"/>
          </w:tcPr>
          <w:p w14:paraId="7405A3D5" w14:textId="77777777" w:rsidR="0090579B" w:rsidRDefault="0090579B" w:rsidP="00456EE9">
            <w:r w:rsidRPr="00693C91">
              <w:t>2,3</w:t>
            </w:r>
          </w:p>
        </w:tc>
      </w:tr>
      <w:tr w:rsidR="0090579B" w14:paraId="58D3AB29" w14:textId="77777777" w:rsidTr="00456EE9">
        <w:tc>
          <w:tcPr>
            <w:tcW w:w="2376" w:type="dxa"/>
          </w:tcPr>
          <w:p w14:paraId="03290ABE" w14:textId="77777777" w:rsidR="0090579B" w:rsidRDefault="0090579B" w:rsidP="00456EE9">
            <w:r w:rsidRPr="00693C91">
              <w:t>Commercial Hub</w:t>
            </w:r>
          </w:p>
        </w:tc>
        <w:tc>
          <w:tcPr>
            <w:tcW w:w="1080" w:type="dxa"/>
          </w:tcPr>
          <w:p w14:paraId="588DD5EA" w14:textId="77777777" w:rsidR="0090579B" w:rsidRDefault="0090579B" w:rsidP="00456EE9">
            <w:r>
              <w:t>B</w:t>
            </w:r>
          </w:p>
        </w:tc>
        <w:tc>
          <w:tcPr>
            <w:tcW w:w="1728" w:type="dxa"/>
          </w:tcPr>
          <w:p w14:paraId="5454695F" w14:textId="77777777" w:rsidR="0090579B" w:rsidRDefault="0090579B" w:rsidP="00456EE9">
            <w:r>
              <w:t>A, D</w:t>
            </w:r>
          </w:p>
        </w:tc>
        <w:tc>
          <w:tcPr>
            <w:tcW w:w="1728" w:type="dxa"/>
          </w:tcPr>
          <w:p w14:paraId="455B398D" w14:textId="77777777" w:rsidR="0090579B" w:rsidRDefault="0090579B" w:rsidP="00456EE9">
            <w:r>
              <w:t>3, 7</w:t>
            </w:r>
          </w:p>
        </w:tc>
        <w:tc>
          <w:tcPr>
            <w:tcW w:w="1728" w:type="dxa"/>
          </w:tcPr>
          <w:p w14:paraId="57BBC078" w14:textId="77777777" w:rsidR="0090579B" w:rsidRDefault="0090579B" w:rsidP="00456EE9">
            <w:r w:rsidRPr="00693C91">
              <w:t>2,5</w:t>
            </w:r>
          </w:p>
        </w:tc>
      </w:tr>
      <w:tr w:rsidR="0090579B" w14:paraId="46165CC0" w14:textId="77777777" w:rsidTr="00456EE9">
        <w:tc>
          <w:tcPr>
            <w:tcW w:w="2376" w:type="dxa"/>
          </w:tcPr>
          <w:p w14:paraId="4B5A2F7E" w14:textId="77777777" w:rsidR="0090579B" w:rsidRDefault="0090579B" w:rsidP="00456EE9">
            <w:r w:rsidRPr="00693C91">
              <w:t>Industrial Area</w:t>
            </w:r>
          </w:p>
        </w:tc>
        <w:tc>
          <w:tcPr>
            <w:tcW w:w="1080" w:type="dxa"/>
          </w:tcPr>
          <w:p w14:paraId="5DDCC851" w14:textId="77777777" w:rsidR="0090579B" w:rsidRDefault="0090579B" w:rsidP="00456EE9">
            <w:r>
              <w:t>C</w:t>
            </w:r>
          </w:p>
        </w:tc>
        <w:tc>
          <w:tcPr>
            <w:tcW w:w="1728" w:type="dxa"/>
          </w:tcPr>
          <w:p w14:paraId="79FDB991" w14:textId="77777777" w:rsidR="0090579B" w:rsidRDefault="0090579B" w:rsidP="00456EE9">
            <w:r>
              <w:t>A, D, E</w:t>
            </w:r>
          </w:p>
        </w:tc>
        <w:tc>
          <w:tcPr>
            <w:tcW w:w="1728" w:type="dxa"/>
          </w:tcPr>
          <w:p w14:paraId="15C4F055" w14:textId="77777777" w:rsidR="0090579B" w:rsidRDefault="0090579B" w:rsidP="00456EE9">
            <w:r>
              <w:t>5, 4, 6</w:t>
            </w:r>
          </w:p>
        </w:tc>
        <w:tc>
          <w:tcPr>
            <w:tcW w:w="1728" w:type="dxa"/>
          </w:tcPr>
          <w:p w14:paraId="3F449BB6" w14:textId="77777777" w:rsidR="0090579B" w:rsidRDefault="0090579B" w:rsidP="00456EE9">
            <w:r w:rsidRPr="00693C91">
              <w:t>3,4,6</w:t>
            </w:r>
          </w:p>
        </w:tc>
      </w:tr>
      <w:tr w:rsidR="0090579B" w14:paraId="4AC188A3" w14:textId="77777777" w:rsidTr="00456EE9">
        <w:tc>
          <w:tcPr>
            <w:tcW w:w="2376" w:type="dxa"/>
          </w:tcPr>
          <w:p w14:paraId="62F0FE1A" w14:textId="77777777" w:rsidR="0090579B" w:rsidRDefault="0090579B" w:rsidP="00456EE9">
            <w:r w:rsidRPr="00693C91">
              <w:t>Transport Hub</w:t>
            </w:r>
          </w:p>
        </w:tc>
        <w:tc>
          <w:tcPr>
            <w:tcW w:w="1080" w:type="dxa"/>
          </w:tcPr>
          <w:p w14:paraId="525108CE" w14:textId="77777777" w:rsidR="0090579B" w:rsidRDefault="0090579B" w:rsidP="00456EE9">
            <w:r>
              <w:t>D</w:t>
            </w:r>
          </w:p>
        </w:tc>
        <w:tc>
          <w:tcPr>
            <w:tcW w:w="1728" w:type="dxa"/>
          </w:tcPr>
          <w:p w14:paraId="09CBAD1E" w14:textId="77777777" w:rsidR="0090579B" w:rsidRDefault="0090579B" w:rsidP="00456EE9">
            <w:r>
              <w:t>B, C, F</w:t>
            </w:r>
          </w:p>
        </w:tc>
        <w:tc>
          <w:tcPr>
            <w:tcW w:w="1728" w:type="dxa"/>
          </w:tcPr>
          <w:p w14:paraId="65BD090D" w14:textId="77777777" w:rsidR="0090579B" w:rsidRDefault="0090579B" w:rsidP="00456EE9">
            <w:r>
              <w:t>7, 4, 8</w:t>
            </w:r>
          </w:p>
        </w:tc>
        <w:tc>
          <w:tcPr>
            <w:tcW w:w="1728" w:type="dxa"/>
          </w:tcPr>
          <w:p w14:paraId="2011178F" w14:textId="77777777" w:rsidR="0090579B" w:rsidRDefault="0090579B" w:rsidP="00456EE9">
            <w:r w:rsidRPr="00693C91">
              <w:t>5,4,7</w:t>
            </w:r>
          </w:p>
        </w:tc>
      </w:tr>
      <w:tr w:rsidR="0090579B" w14:paraId="0CA81812" w14:textId="77777777" w:rsidTr="00456EE9">
        <w:tc>
          <w:tcPr>
            <w:tcW w:w="2376" w:type="dxa"/>
          </w:tcPr>
          <w:p w14:paraId="7DA3BE30" w14:textId="77777777" w:rsidR="0090579B" w:rsidRDefault="0090579B" w:rsidP="00456EE9">
            <w:r w:rsidRPr="00693C91">
              <w:t>Recreational Park</w:t>
            </w:r>
          </w:p>
        </w:tc>
        <w:tc>
          <w:tcPr>
            <w:tcW w:w="1080" w:type="dxa"/>
          </w:tcPr>
          <w:p w14:paraId="0DC423A3" w14:textId="77777777" w:rsidR="0090579B" w:rsidRDefault="0090579B" w:rsidP="00456EE9">
            <w:r>
              <w:t>E</w:t>
            </w:r>
          </w:p>
        </w:tc>
        <w:tc>
          <w:tcPr>
            <w:tcW w:w="1728" w:type="dxa"/>
          </w:tcPr>
          <w:p w14:paraId="3897E2C8" w14:textId="77777777" w:rsidR="0090579B" w:rsidRDefault="0090579B" w:rsidP="00456EE9">
            <w:r>
              <w:t>C, F</w:t>
            </w:r>
          </w:p>
        </w:tc>
        <w:tc>
          <w:tcPr>
            <w:tcW w:w="1728" w:type="dxa"/>
          </w:tcPr>
          <w:p w14:paraId="35E3DFD5" w14:textId="77777777" w:rsidR="0090579B" w:rsidRDefault="0090579B" w:rsidP="00456EE9">
            <w:r>
              <w:t>6, 3</w:t>
            </w:r>
          </w:p>
        </w:tc>
        <w:tc>
          <w:tcPr>
            <w:tcW w:w="1728" w:type="dxa"/>
          </w:tcPr>
          <w:p w14:paraId="020ECBAB" w14:textId="77777777" w:rsidR="0090579B" w:rsidRDefault="0090579B" w:rsidP="00456EE9">
            <w:r w:rsidRPr="00693C91">
              <w:t>6,2</w:t>
            </w:r>
          </w:p>
        </w:tc>
      </w:tr>
      <w:tr w:rsidR="0090579B" w14:paraId="083739EB" w14:textId="77777777" w:rsidTr="00456EE9">
        <w:tc>
          <w:tcPr>
            <w:tcW w:w="2376" w:type="dxa"/>
          </w:tcPr>
          <w:p w14:paraId="27B01FD1" w14:textId="77777777" w:rsidR="0090579B" w:rsidRDefault="0090579B" w:rsidP="00456EE9">
            <w:r w:rsidRPr="00693C91">
              <w:t>Smart Waste Station</w:t>
            </w:r>
          </w:p>
        </w:tc>
        <w:tc>
          <w:tcPr>
            <w:tcW w:w="1080" w:type="dxa"/>
          </w:tcPr>
          <w:p w14:paraId="2AC16504" w14:textId="77777777" w:rsidR="0090579B" w:rsidRDefault="0090579B" w:rsidP="00456EE9">
            <w:r>
              <w:t>F</w:t>
            </w:r>
          </w:p>
        </w:tc>
        <w:tc>
          <w:tcPr>
            <w:tcW w:w="1728" w:type="dxa"/>
          </w:tcPr>
          <w:p w14:paraId="584D1BB6" w14:textId="77777777" w:rsidR="0090579B" w:rsidRDefault="0090579B" w:rsidP="00456EE9">
            <w:r>
              <w:t>D, E</w:t>
            </w:r>
          </w:p>
        </w:tc>
        <w:tc>
          <w:tcPr>
            <w:tcW w:w="1728" w:type="dxa"/>
          </w:tcPr>
          <w:p w14:paraId="212D01BA" w14:textId="77777777" w:rsidR="0090579B" w:rsidRDefault="0090579B" w:rsidP="00456EE9">
            <w:r>
              <w:t>8, 3</w:t>
            </w:r>
          </w:p>
        </w:tc>
        <w:tc>
          <w:tcPr>
            <w:tcW w:w="1728" w:type="dxa"/>
          </w:tcPr>
          <w:p w14:paraId="56A80E3E" w14:textId="77777777" w:rsidR="0090579B" w:rsidRDefault="0090579B" w:rsidP="00456EE9">
            <w:r w:rsidRPr="00693C91">
              <w:t>7,2</w:t>
            </w:r>
          </w:p>
        </w:tc>
      </w:tr>
    </w:tbl>
    <w:p w14:paraId="7CF70A6F" w14:textId="77777777" w:rsidR="0090579B" w:rsidRDefault="0090579B" w:rsidP="00883840">
      <w:pPr>
        <w:pStyle w:val="NormalWeb"/>
      </w:pPr>
    </w:p>
    <w:p w14:paraId="195D8563" w14:textId="41040740" w:rsidR="00693C91" w:rsidRDefault="00693C91" w:rsidP="00693C91">
      <w:pPr>
        <w:spacing w:after="0"/>
      </w:pPr>
    </w:p>
    <w:p w14:paraId="6552618F" w14:textId="11F6B9DB" w:rsidR="0090579B" w:rsidRDefault="0090579B" w:rsidP="0090579B">
      <w:pPr>
        <w:spacing w:before="100" w:beforeAutospacing="1" w:after="100" w:afterAutospacing="1" w:line="240" w:lineRule="auto"/>
        <w:ind w:left="720"/>
      </w:pPr>
      <w:r>
        <w:rPr>
          <w:noProof/>
        </w:rPr>
        <mc:AlternateContent>
          <mc:Choice Requires="wps">
            <w:drawing>
              <wp:anchor distT="0" distB="0" distL="114300" distR="114300" simplePos="0" relativeHeight="252034048" behindDoc="0" locked="0" layoutInCell="1" allowOverlap="1" wp14:anchorId="13987826" wp14:editId="5686358C">
                <wp:simplePos x="0" y="0"/>
                <wp:positionH relativeFrom="column">
                  <wp:posOffset>2971800</wp:posOffset>
                </wp:positionH>
                <wp:positionV relativeFrom="paragraph">
                  <wp:posOffset>1556904</wp:posOffset>
                </wp:positionV>
                <wp:extent cx="525895" cy="129828"/>
                <wp:effectExtent l="38100" t="57150" r="0" b="118110"/>
                <wp:wrapNone/>
                <wp:docPr id="1416975043" name="Straight Arrow Connector 12"/>
                <wp:cNvGraphicFramePr/>
                <a:graphic xmlns:a="http://schemas.openxmlformats.org/drawingml/2006/main">
                  <a:graphicData uri="http://schemas.microsoft.com/office/word/2010/wordprocessingShape">
                    <wps:wsp>
                      <wps:cNvCnPr/>
                      <wps:spPr>
                        <a:xfrm flipH="1">
                          <a:off x="0" y="0"/>
                          <a:ext cx="525895" cy="129828"/>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03D87" id="Straight Arrow Connector 12" o:spid="_x0000_s1026" type="#_x0000_t32" style="position:absolute;margin-left:234pt;margin-top:122.6pt;width:41.4pt;height:10.2pt;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" strokecolor="#e36c0a [2409]"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2050432" behindDoc="0" locked="0" layoutInCell="1" allowOverlap="1" wp14:anchorId="73E2BE5C" wp14:editId="75C10DAE">
                <wp:simplePos x="0" y="0"/>
                <wp:positionH relativeFrom="column">
                  <wp:posOffset>3620077</wp:posOffset>
                </wp:positionH>
                <wp:positionV relativeFrom="paragraph">
                  <wp:posOffset>1686732</wp:posOffset>
                </wp:positionV>
                <wp:extent cx="45719" cy="452005"/>
                <wp:effectExtent l="57150" t="38100" r="50165" b="81915"/>
                <wp:wrapNone/>
                <wp:docPr id="2087660750" name="Straight Arrow Connector 13"/>
                <wp:cNvGraphicFramePr/>
                <a:graphic xmlns:a="http://schemas.openxmlformats.org/drawingml/2006/main">
                  <a:graphicData uri="http://schemas.microsoft.com/office/word/2010/wordprocessingShape">
                    <wps:wsp>
                      <wps:cNvCnPr/>
                      <wps:spPr>
                        <a:xfrm flipH="1">
                          <a:off x="0" y="0"/>
                          <a:ext cx="45719" cy="452005"/>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414DB" id="Straight Arrow Connector 13" o:spid="_x0000_s1026" type="#_x0000_t32" style="position:absolute;margin-left:285.05pt;margin-top:132.8pt;width:3.6pt;height:35.6pt;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" strokecolor="#e36c0a [2409]"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2115968" behindDoc="0" locked="0" layoutInCell="1" allowOverlap="1" wp14:anchorId="740F8833" wp14:editId="618CDA45">
                <wp:simplePos x="0" y="0"/>
                <wp:positionH relativeFrom="column">
                  <wp:posOffset>2973533</wp:posOffset>
                </wp:positionH>
                <wp:positionV relativeFrom="paragraph">
                  <wp:posOffset>1866842</wp:posOffset>
                </wp:positionV>
                <wp:extent cx="206086" cy="703118"/>
                <wp:effectExtent l="76200" t="38100" r="60960" b="97155"/>
                <wp:wrapNone/>
                <wp:docPr id="1358350308" name="Straight Arrow Connector 16"/>
                <wp:cNvGraphicFramePr/>
                <a:graphic xmlns:a="http://schemas.openxmlformats.org/drawingml/2006/main">
                  <a:graphicData uri="http://schemas.microsoft.com/office/word/2010/wordprocessingShape">
                    <wps:wsp>
                      <wps:cNvCnPr/>
                      <wps:spPr>
                        <a:xfrm>
                          <a:off x="0" y="0"/>
                          <a:ext cx="206086" cy="703118"/>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6C9A8" id="Straight Arrow Connector 16" o:spid="_x0000_s1026" type="#_x0000_t32" style="position:absolute;margin-left:234.15pt;margin-top:147pt;width:16.25pt;height:55.3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" strokecolor="#e36c0a [2409]"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2070912" behindDoc="0" locked="0" layoutInCell="1" allowOverlap="1" wp14:anchorId="1C22753A" wp14:editId="0A36B38A">
                <wp:simplePos x="0" y="0"/>
                <wp:positionH relativeFrom="column">
                  <wp:posOffset>1823605</wp:posOffset>
                </wp:positionH>
                <wp:positionV relativeFrom="paragraph">
                  <wp:posOffset>2371148</wp:posOffset>
                </wp:positionV>
                <wp:extent cx="1237672" cy="287482"/>
                <wp:effectExtent l="57150" t="57150" r="76835" b="113030"/>
                <wp:wrapNone/>
                <wp:docPr id="1015186250" name="Straight Arrow Connector 14"/>
                <wp:cNvGraphicFramePr/>
                <a:graphic xmlns:a="http://schemas.openxmlformats.org/drawingml/2006/main">
                  <a:graphicData uri="http://schemas.microsoft.com/office/word/2010/wordprocessingShape">
                    <wps:wsp>
                      <wps:cNvCnPr/>
                      <wps:spPr>
                        <a:xfrm flipH="1" flipV="1">
                          <a:off x="0" y="0"/>
                          <a:ext cx="1237672" cy="287482"/>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F8327" id="Straight Arrow Connector 14" o:spid="_x0000_s1026" type="#_x0000_t32" style="position:absolute;margin-left:143.6pt;margin-top:186.7pt;width:97.45pt;height:22.65pt;flip:x y;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" strokecolor="#e36c0a [2409]"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2093440" behindDoc="0" locked="0" layoutInCell="1" allowOverlap="1" wp14:anchorId="0F0DB0F7" wp14:editId="6F927B30">
                <wp:simplePos x="0" y="0"/>
                <wp:positionH relativeFrom="column">
                  <wp:posOffset>2687782</wp:posOffset>
                </wp:positionH>
                <wp:positionV relativeFrom="paragraph">
                  <wp:posOffset>1811423</wp:posOffset>
                </wp:positionV>
                <wp:extent cx="200544" cy="980209"/>
                <wp:effectExtent l="76200" t="38100" r="66675" b="86995"/>
                <wp:wrapNone/>
                <wp:docPr id="1122480502" name="Straight Arrow Connector 15"/>
                <wp:cNvGraphicFramePr/>
                <a:graphic xmlns:a="http://schemas.openxmlformats.org/drawingml/2006/main">
                  <a:graphicData uri="http://schemas.microsoft.com/office/word/2010/wordprocessingShape">
                    <wps:wsp>
                      <wps:cNvCnPr/>
                      <wps:spPr>
                        <a:xfrm flipH="1">
                          <a:off x="0" y="0"/>
                          <a:ext cx="200544" cy="980209"/>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8BCB6" id="Straight Arrow Connector 15" o:spid="_x0000_s1026" type="#_x0000_t32" style="position:absolute;margin-left:211.65pt;margin-top:142.65pt;width:15.8pt;height:77.2pt;flip:x;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" strokecolor="#e36c0a [2409]"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2140544" behindDoc="0" locked="0" layoutInCell="1" allowOverlap="1" wp14:anchorId="201A7173" wp14:editId="739E7064">
                <wp:simplePos x="0" y="0"/>
                <wp:positionH relativeFrom="column">
                  <wp:posOffset>1823604</wp:posOffset>
                </wp:positionH>
                <wp:positionV relativeFrom="paragraph">
                  <wp:posOffset>1747693</wp:posOffset>
                </wp:positionV>
                <wp:extent cx="739486" cy="505345"/>
                <wp:effectExtent l="57150" t="38100" r="60960" b="104775"/>
                <wp:wrapNone/>
                <wp:docPr id="1821927219" name="Straight Arrow Connector 17"/>
                <wp:cNvGraphicFramePr/>
                <a:graphic xmlns:a="http://schemas.openxmlformats.org/drawingml/2006/main">
                  <a:graphicData uri="http://schemas.microsoft.com/office/word/2010/wordprocessingShape">
                    <wps:wsp>
                      <wps:cNvCnPr/>
                      <wps:spPr>
                        <a:xfrm flipH="1">
                          <a:off x="0" y="0"/>
                          <a:ext cx="739486" cy="505345"/>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36716" id="Straight Arrow Connector 17" o:spid="_x0000_s1026" type="#_x0000_t32" style="position:absolute;margin-left:143.6pt;margin-top:137.6pt;width:58.25pt;height:39.8pt;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" strokecolor="#e36c0a [2409]"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2167168" behindDoc="0" locked="0" layoutInCell="1" allowOverlap="1" wp14:anchorId="24758D08" wp14:editId="204A98AD">
                <wp:simplePos x="0" y="0"/>
                <wp:positionH relativeFrom="column">
                  <wp:posOffset>1691813</wp:posOffset>
                </wp:positionH>
                <wp:positionV relativeFrom="paragraph">
                  <wp:posOffset>2476442</wp:posOffset>
                </wp:positionV>
                <wp:extent cx="746414" cy="415290"/>
                <wp:effectExtent l="38100" t="38100" r="53975" b="99060"/>
                <wp:wrapNone/>
                <wp:docPr id="994842310" name="Straight Arrow Connector 18"/>
                <wp:cNvGraphicFramePr/>
                <a:graphic xmlns:a="http://schemas.openxmlformats.org/drawingml/2006/main">
                  <a:graphicData uri="http://schemas.microsoft.com/office/word/2010/wordprocessingShape">
                    <wps:wsp>
                      <wps:cNvCnPr/>
                      <wps:spPr>
                        <a:xfrm flipH="1" flipV="1">
                          <a:off x="0" y="0"/>
                          <a:ext cx="746414" cy="415290"/>
                        </a:xfrm>
                        <a:prstGeom prst="straightConnector1">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986B1" id="Straight Arrow Connector 18" o:spid="_x0000_s1026" type="#_x0000_t32" style="position:absolute;margin-left:133.2pt;margin-top:195pt;width:58.75pt;height:32.7pt;flip:x y;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" strokecolor="#e36c0a [2409]" strokeweight="2pt">
                <v:stroke startarrow="block" endarrow="block"/>
                <v:shadow on="t" color="black" opacity="24903f" origin=",.5" offset="0,.55556mm"/>
              </v:shape>
            </w:pict>
          </mc:Fallback>
        </mc:AlternateContent>
      </w:r>
      <w:r>
        <w:rPr>
          <w:noProof/>
        </w:rPr>
        <mc:AlternateContent>
          <mc:Choice Requires="wps">
            <w:drawing>
              <wp:anchor distT="0" distB="0" distL="114300" distR="114300" simplePos="0" relativeHeight="251658240" behindDoc="0" locked="0" layoutInCell="1" allowOverlap="1" wp14:anchorId="2E1A5221" wp14:editId="07AF82E5">
                <wp:simplePos x="0" y="0"/>
                <wp:positionH relativeFrom="column">
                  <wp:posOffset>3500120</wp:posOffset>
                </wp:positionH>
                <wp:positionV relativeFrom="paragraph">
                  <wp:posOffset>1377950</wp:posOffset>
                </wp:positionV>
                <wp:extent cx="316230" cy="232410"/>
                <wp:effectExtent l="57150" t="19050" r="64770" b="91440"/>
                <wp:wrapNone/>
                <wp:docPr id="1835533502"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9F3F9" id="Isosceles Triangle 1" o:spid="_x0000_s1026" type="#_x0000_t5" style="position:absolute;margin-left:275.6pt;margin-top:108.5pt;width:24.9pt;height:1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" fillcolor="#31849b [2408]" strokecolor="#4579b8 [3044]">
                <v:fill color2="#205867 [1608]"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842560" behindDoc="0" locked="0" layoutInCell="1" allowOverlap="1" wp14:anchorId="4569009F" wp14:editId="16FB09B6">
                <wp:simplePos x="0" y="0"/>
                <wp:positionH relativeFrom="column">
                  <wp:posOffset>3553345</wp:posOffset>
                </wp:positionH>
                <wp:positionV relativeFrom="paragraph">
                  <wp:posOffset>952096</wp:posOffset>
                </wp:positionV>
                <wp:extent cx="914400" cy="350520"/>
                <wp:effectExtent l="0" t="0" r="8890" b="0"/>
                <wp:wrapNone/>
                <wp:docPr id="1470878391"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588A7CAE" w14:textId="77777777" w:rsidR="0090579B" w:rsidRPr="00957851" w:rsidRDefault="0090579B" w:rsidP="0090579B">
                            <w:pPr>
                              <w:rPr>
                                <w:lang w:val="en-IN"/>
                              </w:rPr>
                            </w:pPr>
                            <w:r>
                              <w:rPr>
                                <w:lang w:val="en-IN"/>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9009F" id="_x0000_s1060" type="#_x0000_t202" style="position:absolute;left:0;text-align:left;margin-left:279.8pt;margin-top:74.95pt;width:1in;height:27.6pt;z-index:251842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" fillcolor="white [3201]" stroked="f" strokeweight=".5pt">
                <v:textbox>
                  <w:txbxContent>
                    <w:p w14:paraId="588A7CAE" w14:textId="77777777" w:rsidR="0090579B" w:rsidRPr="00957851" w:rsidRDefault="0090579B" w:rsidP="0090579B">
                      <w:pPr>
                        <w:rPr>
                          <w:lang w:val="en-IN"/>
                        </w:rPr>
                      </w:pPr>
                      <w:r>
                        <w:rPr>
                          <w:lang w:val="en-IN"/>
                        </w:rPr>
                        <w:t>A</w:t>
                      </w:r>
                    </w:p>
                  </w:txbxContent>
                </v:textbox>
              </v:shape>
            </w:pict>
          </mc:Fallback>
        </mc:AlternateContent>
      </w:r>
      <w:r>
        <w:rPr>
          <w:noProof/>
        </w:rPr>
        <mc:AlternateContent>
          <mc:Choice Requires="wps">
            <w:drawing>
              <wp:anchor distT="0" distB="0" distL="114300" distR="114300" simplePos="0" relativeHeight="251908096" behindDoc="0" locked="0" layoutInCell="1" allowOverlap="1" wp14:anchorId="418875B0" wp14:editId="7FF67808">
                <wp:simplePos x="0" y="0"/>
                <wp:positionH relativeFrom="column">
                  <wp:posOffset>2701290</wp:posOffset>
                </wp:positionH>
                <wp:positionV relativeFrom="paragraph">
                  <wp:posOffset>1219835</wp:posOffset>
                </wp:positionV>
                <wp:extent cx="914400" cy="293370"/>
                <wp:effectExtent l="0" t="0" r="0" b="0"/>
                <wp:wrapNone/>
                <wp:docPr id="1566561834" name="Text Box 11"/>
                <wp:cNvGraphicFramePr/>
                <a:graphic xmlns:a="http://schemas.openxmlformats.org/drawingml/2006/main">
                  <a:graphicData uri="http://schemas.microsoft.com/office/word/2010/wordprocessingShape">
                    <wps:wsp>
                      <wps:cNvSpPr txBox="1"/>
                      <wps:spPr>
                        <a:xfrm>
                          <a:off x="0" y="0"/>
                          <a:ext cx="914400" cy="293370"/>
                        </a:xfrm>
                        <a:prstGeom prst="rect">
                          <a:avLst/>
                        </a:prstGeom>
                        <a:solidFill>
                          <a:schemeClr val="lt1"/>
                        </a:solidFill>
                        <a:ln w="6350">
                          <a:noFill/>
                        </a:ln>
                      </wps:spPr>
                      <wps:txbx>
                        <w:txbxContent>
                          <w:p w14:paraId="68426DEE" w14:textId="77777777" w:rsidR="0090579B" w:rsidRPr="00957851" w:rsidRDefault="0090579B" w:rsidP="0090579B">
                            <w:pPr>
                              <w:rPr>
                                <w:lang w:val="en-IN"/>
                              </w:rPr>
                            </w:pPr>
                            <w:r>
                              <w:rPr>
                                <w:lang w:val="en-IN"/>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875B0" id="_x0000_s1061" type="#_x0000_t202" style="position:absolute;left:0;text-align:left;margin-left:212.7pt;margin-top:96.05pt;width:1in;height:23.1pt;z-index:251908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" fillcolor="white [3201]" stroked="f" strokeweight=".5pt">
                <v:textbox>
                  <w:txbxContent>
                    <w:p w14:paraId="68426DEE" w14:textId="77777777" w:rsidR="0090579B" w:rsidRPr="00957851" w:rsidRDefault="0090579B" w:rsidP="0090579B">
                      <w:pPr>
                        <w:rPr>
                          <w:lang w:val="en-IN"/>
                        </w:rPr>
                      </w:pPr>
                      <w:r>
                        <w:rPr>
                          <w:lang w:val="en-IN"/>
                        </w:rPr>
                        <w:t>C</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5968C337" wp14:editId="0CF0B672">
                <wp:simplePos x="0" y="0"/>
                <wp:positionH relativeFrom="column">
                  <wp:posOffset>2656551</wp:posOffset>
                </wp:positionH>
                <wp:positionV relativeFrom="paragraph">
                  <wp:posOffset>1516380</wp:posOffset>
                </wp:positionV>
                <wp:extent cx="316230" cy="232410"/>
                <wp:effectExtent l="57150" t="19050" r="64770" b="91440"/>
                <wp:wrapNone/>
                <wp:docPr id="1121085811"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5158B" id="Isosceles Triangle 1" o:spid="_x0000_s1026" type="#_x0000_t5" style="position:absolute;margin-left:209.2pt;margin-top:119.4pt;width:24.9pt;height:18.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" fillcolor="#31849b [2408]" strokecolor="#4579b8 [3044]">
                <v:fill color2="#205867 [1608]"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882496" behindDoc="0" locked="0" layoutInCell="1" allowOverlap="1" wp14:anchorId="0F7D92FC" wp14:editId="37B04291">
                <wp:simplePos x="0" y="0"/>
                <wp:positionH relativeFrom="column">
                  <wp:posOffset>3497580</wp:posOffset>
                </wp:positionH>
                <wp:positionV relativeFrom="paragraph">
                  <wp:posOffset>2514600</wp:posOffset>
                </wp:positionV>
                <wp:extent cx="914400" cy="350520"/>
                <wp:effectExtent l="0" t="0" r="8890" b="0"/>
                <wp:wrapNone/>
                <wp:docPr id="1168176973"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5188DB9E" w14:textId="77777777" w:rsidR="0090579B" w:rsidRPr="00957851" w:rsidRDefault="0090579B" w:rsidP="0090579B">
                            <w:pPr>
                              <w:rPr>
                                <w:lang w:val="en-IN"/>
                              </w:rPr>
                            </w:pPr>
                            <w:r>
                              <w:rPr>
                                <w:lang w:val="en-IN"/>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D92FC" id="_x0000_s1062" type="#_x0000_t202" style="position:absolute;left:0;text-align:left;margin-left:275.4pt;margin-top:198pt;width:1in;height:27.6pt;z-index:251882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" fillcolor="white [3201]" stroked="f" strokeweight=".5pt">
                <v:textbox>
                  <w:txbxContent>
                    <w:p w14:paraId="5188DB9E" w14:textId="77777777" w:rsidR="0090579B" w:rsidRPr="00957851" w:rsidRDefault="0090579B" w:rsidP="0090579B">
                      <w:pPr>
                        <w:rPr>
                          <w:lang w:val="en-IN"/>
                        </w:rPr>
                      </w:pPr>
                      <w:r>
                        <w:rPr>
                          <w:lang w:val="en-IN"/>
                        </w:rPr>
                        <w:t>B</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5FD22789" wp14:editId="1A108AF4">
                <wp:simplePos x="0" y="0"/>
                <wp:positionH relativeFrom="column">
                  <wp:posOffset>3459422</wp:posOffset>
                </wp:positionH>
                <wp:positionV relativeFrom="paragraph">
                  <wp:posOffset>2183130</wp:posOffset>
                </wp:positionV>
                <wp:extent cx="316230" cy="232410"/>
                <wp:effectExtent l="57150" t="19050" r="64770" b="91440"/>
                <wp:wrapNone/>
                <wp:docPr id="1562852890"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txbx>
                        <w:txbxContent>
                          <w:p w14:paraId="1BFABCA6" w14:textId="77777777" w:rsidR="0090579B" w:rsidRPr="00957851" w:rsidRDefault="0090579B" w:rsidP="0090579B">
                            <w:pPr>
                              <w:jc w:val="center"/>
                              <w:rPr>
                                <w:lang w:val="en-IN"/>
                              </w:rPr>
                            </w:pPr>
                            <w:proofErr w:type="spellStart"/>
                            <w:r>
                              <w:rPr>
                                <w:lang w:val="en-IN"/>
                              </w:rPr>
                              <w:t>ddddddd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2789" id="_x0000_s1063" type="#_x0000_t5" style="position:absolute;left:0;text-align:left;margin-left:272.4pt;margin-top:171.9pt;width:24.9pt;height:18.3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" fillcolor="#31849b [2408]" strokecolor="#4579b8 [3044]">
                <v:fill color2="#205867 [1608]" rotate="t" angle="180" focus="100%" type="gradient">
                  <o:fill v:ext="view" type="gradientUnscaled"/>
                </v:fill>
                <v:shadow on="t" color="black" opacity="22937f" origin=",.5" offset="0,.63889mm"/>
                <v:textbox>
                  <w:txbxContent>
                    <w:p w14:paraId="1BFABCA6" w14:textId="77777777" w:rsidR="0090579B" w:rsidRPr="00957851" w:rsidRDefault="0090579B" w:rsidP="0090579B">
                      <w:pPr>
                        <w:jc w:val="center"/>
                        <w:rPr>
                          <w:lang w:val="en-IN"/>
                        </w:rPr>
                      </w:pPr>
                      <w:proofErr w:type="spellStart"/>
                      <w:r>
                        <w:rPr>
                          <w:lang w:val="en-IN"/>
                        </w:rPr>
                        <w:t>ddddddd</w:t>
                      </w:r>
                      <w:proofErr w:type="spellEnd"/>
                    </w:p>
                  </w:txbxContent>
                </v:textbox>
              </v:shape>
            </w:pict>
          </mc:Fallback>
        </mc:AlternateContent>
      </w:r>
      <w:r>
        <w:rPr>
          <w:noProof/>
        </w:rPr>
        <mc:AlternateContent>
          <mc:Choice Requires="wps">
            <w:drawing>
              <wp:anchor distT="0" distB="0" distL="114300" distR="114300" simplePos="0" relativeHeight="251956224" behindDoc="0" locked="0" layoutInCell="1" allowOverlap="1" wp14:anchorId="47262452" wp14:editId="2D67D66D">
                <wp:simplePos x="0" y="0"/>
                <wp:positionH relativeFrom="column">
                  <wp:posOffset>2843530</wp:posOffset>
                </wp:positionH>
                <wp:positionV relativeFrom="paragraph">
                  <wp:posOffset>2569210</wp:posOffset>
                </wp:positionV>
                <wp:extent cx="914400" cy="285750"/>
                <wp:effectExtent l="0" t="0" r="8890" b="0"/>
                <wp:wrapNone/>
                <wp:docPr id="260189615" name="Text Box 1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6DAB0E32" w14:textId="77777777" w:rsidR="0090579B" w:rsidRPr="00957851" w:rsidRDefault="0090579B" w:rsidP="0090579B">
                            <w:pPr>
                              <w:rPr>
                                <w:lang w:val="en-IN"/>
                              </w:rPr>
                            </w:pPr>
                            <w:r>
                              <w:rPr>
                                <w:lang w:val="en-IN"/>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62452" id="_x0000_s1064" type="#_x0000_t202" style="position:absolute;left:0;text-align:left;margin-left:223.9pt;margin-top:202.3pt;width:1in;height:22.5pt;z-index:251956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" fillcolor="white [3201]" stroked="f" strokeweight=".5pt">
                <v:textbox>
                  <w:txbxContent>
                    <w:p w14:paraId="6DAB0E32" w14:textId="77777777" w:rsidR="0090579B" w:rsidRPr="00957851" w:rsidRDefault="0090579B" w:rsidP="0090579B">
                      <w:pPr>
                        <w:rPr>
                          <w:lang w:val="en-IN"/>
                        </w:rPr>
                      </w:pPr>
                      <w:r>
                        <w:rPr>
                          <w:lang w:val="en-IN"/>
                        </w:rPr>
                        <w:t>D</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ED0596D" wp14:editId="733D2CE8">
                <wp:simplePos x="0" y="0"/>
                <wp:positionH relativeFrom="column">
                  <wp:posOffset>3065318</wp:posOffset>
                </wp:positionH>
                <wp:positionV relativeFrom="paragraph">
                  <wp:posOffset>2660419</wp:posOffset>
                </wp:positionV>
                <wp:extent cx="316230" cy="232410"/>
                <wp:effectExtent l="57150" t="19050" r="64770" b="91440"/>
                <wp:wrapNone/>
                <wp:docPr id="340992510"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CCC2B" id="Isosceles Triangle 1" o:spid="_x0000_s1026" type="#_x0000_t5" style="position:absolute;margin-left:241.35pt;margin-top:209.5pt;width:24.9pt;height:18.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" fillcolor="#31849b [2408]" strokecolor="#4579b8 [3044]">
                <v:fill color2="#205867 [1608]"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791360" behindDoc="0" locked="0" layoutInCell="1" allowOverlap="1" wp14:anchorId="21253558" wp14:editId="0CA2ACC2">
                <wp:simplePos x="0" y="0"/>
                <wp:positionH relativeFrom="column">
                  <wp:posOffset>2439670</wp:posOffset>
                </wp:positionH>
                <wp:positionV relativeFrom="paragraph">
                  <wp:posOffset>2866390</wp:posOffset>
                </wp:positionV>
                <wp:extent cx="316230" cy="232410"/>
                <wp:effectExtent l="57150" t="19050" r="64770" b="91440"/>
                <wp:wrapNone/>
                <wp:docPr id="1605514231"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27E94" id="Isosceles Triangle 1" o:spid="_x0000_s1026" type="#_x0000_t5" style="position:absolute;margin-left:192.1pt;margin-top:225.7pt;width:24.9pt;height:18.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" fillcolor="#31849b [2408]" strokecolor="#4579b8 [3044]">
                <v:fill color2="#205867 [1608]"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993088" behindDoc="0" locked="0" layoutInCell="1" allowOverlap="1" wp14:anchorId="48E51AA2" wp14:editId="0399CF78">
                <wp:simplePos x="0" y="0"/>
                <wp:positionH relativeFrom="column">
                  <wp:posOffset>2447059</wp:posOffset>
                </wp:positionH>
                <wp:positionV relativeFrom="paragraph">
                  <wp:posOffset>3095106</wp:posOffset>
                </wp:positionV>
                <wp:extent cx="914400" cy="350520"/>
                <wp:effectExtent l="0" t="0" r="8890" b="0"/>
                <wp:wrapNone/>
                <wp:docPr id="756143568"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7BA8A0B6" w14:textId="77777777" w:rsidR="0090579B" w:rsidRPr="00957851" w:rsidRDefault="0090579B" w:rsidP="0090579B">
                            <w:pPr>
                              <w:rPr>
                                <w:lang w:val="en-IN"/>
                              </w:rPr>
                            </w:pPr>
                            <w:r>
                              <w:rPr>
                                <w:lang w:val="en-IN"/>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51AA2" id="_x0000_s1065" type="#_x0000_t202" style="position:absolute;left:0;text-align:left;margin-left:192.7pt;margin-top:243.7pt;width:1in;height:27.6pt;z-index:251993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" fillcolor="white [3201]" stroked="f" strokeweight=".5pt">
                <v:textbox>
                  <w:txbxContent>
                    <w:p w14:paraId="7BA8A0B6" w14:textId="77777777" w:rsidR="0090579B" w:rsidRPr="00957851" w:rsidRDefault="0090579B" w:rsidP="0090579B">
                      <w:pPr>
                        <w:rPr>
                          <w:lang w:val="en-IN"/>
                        </w:rPr>
                      </w:pPr>
                      <w:r>
                        <w:rPr>
                          <w:lang w:val="en-IN"/>
                        </w:rPr>
                        <w:t>E</w:t>
                      </w:r>
                    </w:p>
                  </w:txbxContent>
                </v:textbox>
              </v:shape>
            </w:pict>
          </mc:Fallback>
        </mc:AlternateContent>
      </w:r>
      <w:r>
        <w:rPr>
          <w:noProof/>
        </w:rPr>
        <mc:AlternateContent>
          <mc:Choice Requires="wps">
            <w:drawing>
              <wp:anchor distT="0" distB="0" distL="114300" distR="114300" simplePos="0" relativeHeight="252019712" behindDoc="0" locked="0" layoutInCell="1" allowOverlap="1" wp14:anchorId="2A6DFE29" wp14:editId="3EB8E717">
                <wp:simplePos x="0" y="0"/>
                <wp:positionH relativeFrom="column">
                  <wp:posOffset>1424248</wp:posOffset>
                </wp:positionH>
                <wp:positionV relativeFrom="paragraph">
                  <wp:posOffset>2377440</wp:posOffset>
                </wp:positionV>
                <wp:extent cx="914400" cy="350520"/>
                <wp:effectExtent l="0" t="0" r="8890" b="0"/>
                <wp:wrapNone/>
                <wp:docPr id="2093442297"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27EE4A64" w14:textId="77777777" w:rsidR="0090579B" w:rsidRPr="00957851" w:rsidRDefault="0090579B" w:rsidP="0090579B">
                            <w:pPr>
                              <w:rPr>
                                <w:lang w:val="en-IN"/>
                              </w:rPr>
                            </w:pPr>
                            <w:r>
                              <w:rPr>
                                <w:lang w:val="en-IN"/>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6DFE29" id="_x0000_s1066" type="#_x0000_t202" style="position:absolute;left:0;text-align:left;margin-left:112.15pt;margin-top:187.2pt;width:1in;height:27.6pt;z-index:252019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" fillcolor="white [3201]" stroked="f" strokeweight=".5pt">
                <v:textbox>
                  <w:txbxContent>
                    <w:p w14:paraId="27EE4A64" w14:textId="77777777" w:rsidR="0090579B" w:rsidRPr="00957851" w:rsidRDefault="0090579B" w:rsidP="0090579B">
                      <w:pPr>
                        <w:rPr>
                          <w:lang w:val="en-IN"/>
                        </w:rPr>
                      </w:pPr>
                      <w:r>
                        <w:rPr>
                          <w:lang w:val="en-IN"/>
                        </w:rPr>
                        <w:t>F</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656524E5" wp14:editId="0993F821">
                <wp:simplePos x="0" y="0"/>
                <wp:positionH relativeFrom="column">
                  <wp:posOffset>1421765</wp:posOffset>
                </wp:positionH>
                <wp:positionV relativeFrom="paragraph">
                  <wp:posOffset>2137757</wp:posOffset>
                </wp:positionV>
                <wp:extent cx="316230" cy="232410"/>
                <wp:effectExtent l="57150" t="19050" r="64770" b="91440"/>
                <wp:wrapNone/>
                <wp:docPr id="1850364222" name="Isosceles Triangle 1"/>
                <wp:cNvGraphicFramePr/>
                <a:graphic xmlns:a="http://schemas.openxmlformats.org/drawingml/2006/main">
                  <a:graphicData uri="http://schemas.microsoft.com/office/word/2010/wordprocessingShape">
                    <wps:wsp>
                      <wps:cNvSpPr/>
                      <wps:spPr>
                        <a:xfrm>
                          <a:off x="0" y="0"/>
                          <a:ext cx="316230" cy="232410"/>
                        </a:xfrm>
                        <a:prstGeom prst="triangle">
                          <a:avLst/>
                        </a:prstGeom>
                        <a:gradFill>
                          <a:gsLst>
                            <a:gs pos="0">
                              <a:schemeClr val="accent5">
                                <a:lumMod val="75000"/>
                              </a:schemeClr>
                            </a:gs>
                            <a:gs pos="100000">
                              <a:schemeClr val="accent5">
                                <a:lumMod val="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FB8DB" id="Isosceles Triangle 1" o:spid="_x0000_s1026" type="#_x0000_t5" style="position:absolute;margin-left:111.95pt;margin-top:168.35pt;width:24.9pt;height:18.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" fillcolor="#31849b [2408]" strokecolor="#4579b8 [3044]">
                <v:fill color2="#205867 [1608]" rotate="t" angle="180" focus="100%" type="gradient">
                  <o:fill v:ext="view" type="gradientUnscaled"/>
                </v:fill>
                <v:shadow on="t" color="black" opacity="22937f" origin=",.5" offset="0,.63889mm"/>
              </v:shape>
            </w:pict>
          </mc:Fallback>
        </mc:AlternateContent>
      </w:r>
      <w:r w:rsidRPr="00EA1E0D">
        <w:rPr>
          <w:rFonts w:ascii="Times New Roman" w:hAnsi="Times New Roman" w:cs="Times New Roman"/>
          <w:noProof/>
          <w:color w:val="00B050"/>
          <w:sz w:val="24"/>
          <w:szCs w:val="24"/>
        </w:rPr>
        <w:drawing>
          <wp:anchor distT="0" distB="0" distL="114300" distR="114300" simplePos="0" relativeHeight="251596800" behindDoc="1" locked="0" layoutInCell="1" allowOverlap="1" wp14:anchorId="6AAEDDB7" wp14:editId="6D7AC626">
            <wp:simplePos x="0" y="0"/>
            <wp:positionH relativeFrom="page">
              <wp:posOffset>1867535</wp:posOffset>
            </wp:positionH>
            <wp:positionV relativeFrom="paragraph">
              <wp:posOffset>576580</wp:posOffset>
            </wp:positionV>
            <wp:extent cx="3763645" cy="2969260"/>
            <wp:effectExtent l="0" t="0" r="8255" b="2540"/>
            <wp:wrapTopAndBottom/>
            <wp:docPr id="121022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62494"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t="167" b="167"/>
                    <a:stretch>
                      <a:fillRect/>
                    </a:stretch>
                  </pic:blipFill>
                  <pic:spPr bwMode="auto">
                    <a:xfrm>
                      <a:off x="0" y="0"/>
                      <a:ext cx="3763645" cy="2969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11840" behindDoc="0" locked="0" layoutInCell="1" allowOverlap="1" wp14:anchorId="6C39EE43" wp14:editId="06EEECB1">
                <wp:simplePos x="0" y="0"/>
                <wp:positionH relativeFrom="column">
                  <wp:posOffset>3444240</wp:posOffset>
                </wp:positionH>
                <wp:positionV relativeFrom="paragraph">
                  <wp:posOffset>1029335</wp:posOffset>
                </wp:positionV>
                <wp:extent cx="914400" cy="350520"/>
                <wp:effectExtent l="0" t="0" r="8890" b="0"/>
                <wp:wrapNone/>
                <wp:docPr id="1100898284"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0A066717" w14:textId="77777777" w:rsidR="0090579B" w:rsidRPr="00957851" w:rsidRDefault="0090579B" w:rsidP="0090579B">
                            <w:pPr>
                              <w:rPr>
                                <w:lang w:val="en-IN"/>
                              </w:rPr>
                            </w:pPr>
                            <w:r>
                              <w:rPr>
                                <w:lang w:val="en-IN"/>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9EE43" id="_x0000_s1067" type="#_x0000_t202" style="position:absolute;left:0;text-align:left;margin-left:271.2pt;margin-top:81.05pt;width:1in;height:27.6pt;z-index:251811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" fillcolor="white [3201]" stroked="f" strokeweight=".5pt">
                <v:textbox>
                  <w:txbxContent>
                    <w:p w14:paraId="0A066717" w14:textId="77777777" w:rsidR="0090579B" w:rsidRPr="00957851" w:rsidRDefault="0090579B" w:rsidP="0090579B">
                      <w:pPr>
                        <w:rPr>
                          <w:lang w:val="en-IN"/>
                        </w:rPr>
                      </w:pPr>
                      <w:r>
                        <w:rPr>
                          <w:lang w:val="en-IN"/>
                        </w:rPr>
                        <w:t>A</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2E1A0713" wp14:editId="57CA4CBE">
                <wp:simplePos x="0" y="0"/>
                <wp:positionH relativeFrom="column">
                  <wp:posOffset>3444240</wp:posOffset>
                </wp:positionH>
                <wp:positionV relativeFrom="paragraph">
                  <wp:posOffset>1029335</wp:posOffset>
                </wp:positionV>
                <wp:extent cx="914400" cy="350520"/>
                <wp:effectExtent l="0" t="0" r="8890" b="0"/>
                <wp:wrapNone/>
                <wp:docPr id="51669480" name="Text Box 11"/>
                <wp:cNvGraphicFramePr/>
                <a:graphic xmlns:a="http://schemas.openxmlformats.org/drawingml/2006/main">
                  <a:graphicData uri="http://schemas.microsoft.com/office/word/2010/wordprocessingShape">
                    <wps:wsp>
                      <wps:cNvSpPr txBox="1"/>
                      <wps:spPr>
                        <a:xfrm>
                          <a:off x="0" y="0"/>
                          <a:ext cx="914400" cy="350520"/>
                        </a:xfrm>
                        <a:prstGeom prst="rect">
                          <a:avLst/>
                        </a:prstGeom>
                        <a:solidFill>
                          <a:schemeClr val="lt1"/>
                        </a:solidFill>
                        <a:ln w="6350">
                          <a:noFill/>
                        </a:ln>
                      </wps:spPr>
                      <wps:txbx>
                        <w:txbxContent>
                          <w:p w14:paraId="48C21FBB" w14:textId="77777777" w:rsidR="0090579B" w:rsidRPr="00957851" w:rsidRDefault="0090579B" w:rsidP="0090579B">
                            <w:pPr>
                              <w:rPr>
                                <w:lang w:val="en-IN"/>
                              </w:rPr>
                            </w:pPr>
                            <w:r>
                              <w:rPr>
                                <w:lang w:val="en-IN"/>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A0713" id="_x0000_s1068" type="#_x0000_t202" style="position:absolute;left:0;text-align:left;margin-left:271.2pt;margin-top:81.05pt;width:1in;height:27.6pt;z-index:251801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" fillcolor="white [3201]" stroked="f" strokeweight=".5pt">
                <v:textbox>
                  <w:txbxContent>
                    <w:p w14:paraId="48C21FBB" w14:textId="77777777" w:rsidR="0090579B" w:rsidRPr="00957851" w:rsidRDefault="0090579B" w:rsidP="0090579B">
                      <w:pPr>
                        <w:rPr>
                          <w:lang w:val="en-IN"/>
                        </w:rPr>
                      </w:pPr>
                      <w:r>
                        <w:rPr>
                          <w:lang w:val="en-IN"/>
                        </w:rPr>
                        <w:t>A</w:t>
                      </w:r>
                    </w:p>
                  </w:txbxContent>
                </v:textbox>
              </v:shape>
            </w:pict>
          </mc:Fallback>
        </mc:AlternateContent>
      </w:r>
    </w:p>
    <w:p w14:paraId="48434026" w14:textId="3CC1FC8B" w:rsidR="00693C91" w:rsidRDefault="00693C91"/>
    <w:sectPr w:rsidR="00693C91" w:rsidSect="00184231">
      <w:footerReference w:type="default" r:id="rId22"/>
      <w:pgSz w:w="12240" w:h="15840"/>
      <w:pgMar w:top="851" w:right="1800" w:bottom="1134"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A0855" w14:textId="77777777" w:rsidR="009F684A" w:rsidRDefault="009F684A" w:rsidP="00184231">
      <w:pPr>
        <w:spacing w:after="0" w:line="240" w:lineRule="auto"/>
      </w:pPr>
      <w:r>
        <w:separator/>
      </w:r>
    </w:p>
  </w:endnote>
  <w:endnote w:type="continuationSeparator" w:id="0">
    <w:p w14:paraId="542D9D6A" w14:textId="77777777" w:rsidR="009F684A" w:rsidRDefault="009F684A" w:rsidP="0018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11B26" w14:textId="2AAB49DD" w:rsidR="001E51C1" w:rsidRPr="001E51C1" w:rsidRDefault="001E51C1" w:rsidP="001E51C1">
    <w:pPr>
      <w:pStyle w:val="Footer"/>
      <w:jc w:val="right"/>
      <w:rPr>
        <w:lang w:val="en-IN"/>
      </w:rPr>
    </w:pPr>
    <w:r w:rsidRPr="001E51C1">
      <w:rPr>
        <w:lang w:val="en-IN"/>
      </w:rPr>
      <w:t>Omkar Chikkodi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3D5B3" w14:textId="77777777" w:rsidR="009F684A" w:rsidRDefault="009F684A" w:rsidP="00184231">
      <w:pPr>
        <w:spacing w:after="0" w:line="240" w:lineRule="auto"/>
      </w:pPr>
      <w:r>
        <w:separator/>
      </w:r>
    </w:p>
  </w:footnote>
  <w:footnote w:type="continuationSeparator" w:id="0">
    <w:p w14:paraId="3EDAA7D6" w14:textId="77777777" w:rsidR="009F684A" w:rsidRDefault="009F684A" w:rsidP="00184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C7A0E"/>
    <w:multiLevelType w:val="multilevel"/>
    <w:tmpl w:val="6FCE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CC3F7E"/>
    <w:multiLevelType w:val="multilevel"/>
    <w:tmpl w:val="2E1E80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A2BDA"/>
    <w:multiLevelType w:val="multilevel"/>
    <w:tmpl w:val="FAE0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3721B"/>
    <w:multiLevelType w:val="multilevel"/>
    <w:tmpl w:val="A61A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543F5"/>
    <w:multiLevelType w:val="multilevel"/>
    <w:tmpl w:val="8ED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76CE0"/>
    <w:multiLevelType w:val="multilevel"/>
    <w:tmpl w:val="2C8A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728A3"/>
    <w:multiLevelType w:val="multilevel"/>
    <w:tmpl w:val="7DFA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17196"/>
    <w:multiLevelType w:val="multilevel"/>
    <w:tmpl w:val="9E50E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E1A46"/>
    <w:multiLevelType w:val="hybridMultilevel"/>
    <w:tmpl w:val="8146F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EA147D"/>
    <w:multiLevelType w:val="multilevel"/>
    <w:tmpl w:val="4CD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242B4"/>
    <w:multiLevelType w:val="multilevel"/>
    <w:tmpl w:val="84A8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F225C"/>
    <w:multiLevelType w:val="multilevel"/>
    <w:tmpl w:val="C8C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860DA"/>
    <w:multiLevelType w:val="multilevel"/>
    <w:tmpl w:val="97A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73DBE"/>
    <w:multiLevelType w:val="multilevel"/>
    <w:tmpl w:val="EAAA3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C4635"/>
    <w:multiLevelType w:val="multilevel"/>
    <w:tmpl w:val="3B4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C416F"/>
    <w:multiLevelType w:val="multilevel"/>
    <w:tmpl w:val="FD4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72898"/>
    <w:multiLevelType w:val="multilevel"/>
    <w:tmpl w:val="F5DA6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150405">
    <w:abstractNumId w:val="8"/>
  </w:num>
  <w:num w:numId="2" w16cid:durableId="439568777">
    <w:abstractNumId w:val="6"/>
  </w:num>
  <w:num w:numId="3" w16cid:durableId="126628452">
    <w:abstractNumId w:val="5"/>
  </w:num>
  <w:num w:numId="4" w16cid:durableId="34621987">
    <w:abstractNumId w:val="4"/>
  </w:num>
  <w:num w:numId="5" w16cid:durableId="246230905">
    <w:abstractNumId w:val="7"/>
  </w:num>
  <w:num w:numId="6" w16cid:durableId="1412848798">
    <w:abstractNumId w:val="3"/>
  </w:num>
  <w:num w:numId="7" w16cid:durableId="43995089">
    <w:abstractNumId w:val="2"/>
  </w:num>
  <w:num w:numId="8" w16cid:durableId="348459122">
    <w:abstractNumId w:val="1"/>
  </w:num>
  <w:num w:numId="9" w16cid:durableId="2051176794">
    <w:abstractNumId w:val="0"/>
  </w:num>
  <w:num w:numId="10" w16cid:durableId="685836436">
    <w:abstractNumId w:val="17"/>
  </w:num>
  <w:num w:numId="11" w16cid:durableId="939948">
    <w:abstractNumId w:val="15"/>
  </w:num>
  <w:num w:numId="12" w16cid:durableId="1984264839">
    <w:abstractNumId w:val="14"/>
  </w:num>
  <w:num w:numId="13" w16cid:durableId="662515034">
    <w:abstractNumId w:val="21"/>
  </w:num>
  <w:num w:numId="14" w16cid:durableId="187917354">
    <w:abstractNumId w:val="12"/>
  </w:num>
  <w:num w:numId="15" w16cid:durableId="809060648">
    <w:abstractNumId w:val="22"/>
  </w:num>
  <w:num w:numId="16" w16cid:durableId="1807553220">
    <w:abstractNumId w:val="18"/>
  </w:num>
  <w:num w:numId="17" w16cid:durableId="1555001144">
    <w:abstractNumId w:val="13"/>
  </w:num>
  <w:num w:numId="18" w16cid:durableId="1138762694">
    <w:abstractNumId w:val="10"/>
  </w:num>
  <w:num w:numId="19" w16cid:durableId="1668745981">
    <w:abstractNumId w:val="11"/>
  </w:num>
  <w:num w:numId="20" w16cid:durableId="826870576">
    <w:abstractNumId w:val="20"/>
  </w:num>
  <w:num w:numId="21" w16cid:durableId="133840325">
    <w:abstractNumId w:val="9"/>
  </w:num>
  <w:num w:numId="22" w16cid:durableId="1039551824">
    <w:abstractNumId w:val="25"/>
  </w:num>
  <w:num w:numId="23" w16cid:durableId="1441101694">
    <w:abstractNumId w:val="16"/>
  </w:num>
  <w:num w:numId="24" w16cid:durableId="1877307593">
    <w:abstractNumId w:val="16"/>
    <w:lvlOverride w:ilvl="1">
      <w:lvl w:ilvl="1">
        <w:numFmt w:val="decimal"/>
        <w:lvlText w:val="%2."/>
        <w:lvlJc w:val="left"/>
      </w:lvl>
    </w:lvlOverride>
  </w:num>
  <w:num w:numId="25" w16cid:durableId="361172183">
    <w:abstractNumId w:val="23"/>
  </w:num>
  <w:num w:numId="26" w16cid:durableId="1983728274">
    <w:abstractNumId w:val="19"/>
  </w:num>
  <w:num w:numId="27" w16cid:durableId="18081615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231"/>
    <w:rsid w:val="001E51C1"/>
    <w:rsid w:val="00284FBF"/>
    <w:rsid w:val="0029639D"/>
    <w:rsid w:val="00326F90"/>
    <w:rsid w:val="00586480"/>
    <w:rsid w:val="00607B34"/>
    <w:rsid w:val="00693C91"/>
    <w:rsid w:val="006D120D"/>
    <w:rsid w:val="007D1929"/>
    <w:rsid w:val="00883840"/>
    <w:rsid w:val="008E1D66"/>
    <w:rsid w:val="0090579B"/>
    <w:rsid w:val="00957851"/>
    <w:rsid w:val="009F684A"/>
    <w:rsid w:val="00A90F9D"/>
    <w:rsid w:val="00AA1D8D"/>
    <w:rsid w:val="00B13BCE"/>
    <w:rsid w:val="00B47730"/>
    <w:rsid w:val="00C06C56"/>
    <w:rsid w:val="00C829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E3A69F"/>
  <w14:defaultImageDpi w14:val="300"/>
  <w15:docId w15:val="{7DF6FB78-4152-471A-8B53-518379BA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BC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E1D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86480"/>
    <w:rPr>
      <w:color w:val="0000FF" w:themeColor="hyperlink"/>
      <w:u w:val="single"/>
    </w:rPr>
  </w:style>
  <w:style w:type="character" w:styleId="UnresolvedMention">
    <w:name w:val="Unresolved Mention"/>
    <w:basedOn w:val="DefaultParagraphFont"/>
    <w:uiPriority w:val="99"/>
    <w:semiHidden/>
    <w:unhideWhenUsed/>
    <w:rsid w:val="00586480"/>
    <w:rPr>
      <w:color w:val="605E5C"/>
      <w:shd w:val="clear" w:color="auto" w:fill="E1DFDD"/>
    </w:rPr>
  </w:style>
  <w:style w:type="character" w:styleId="FollowedHyperlink">
    <w:name w:val="FollowedHyperlink"/>
    <w:basedOn w:val="DefaultParagraphFont"/>
    <w:uiPriority w:val="99"/>
    <w:semiHidden/>
    <w:unhideWhenUsed/>
    <w:rsid w:val="00586480"/>
    <w:rPr>
      <w:color w:val="800080" w:themeColor="followedHyperlink"/>
      <w:u w:val="single"/>
    </w:rPr>
  </w:style>
  <w:style w:type="character" w:customStyle="1" w:styleId="katex-mathml">
    <w:name w:val="katex-mathml"/>
    <w:basedOn w:val="DefaultParagraphFont"/>
    <w:rsid w:val="00607B34"/>
  </w:style>
  <w:style w:type="character" w:customStyle="1" w:styleId="mord">
    <w:name w:val="mord"/>
    <w:basedOn w:val="DefaultParagraphFont"/>
    <w:rsid w:val="0060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7">
      <w:bodyDiv w:val="1"/>
      <w:marLeft w:val="0"/>
      <w:marRight w:val="0"/>
      <w:marTop w:val="0"/>
      <w:marBottom w:val="0"/>
      <w:divBdr>
        <w:top w:val="none" w:sz="0" w:space="0" w:color="auto"/>
        <w:left w:val="none" w:sz="0" w:space="0" w:color="auto"/>
        <w:bottom w:val="none" w:sz="0" w:space="0" w:color="auto"/>
        <w:right w:val="none" w:sz="0" w:space="0" w:color="auto"/>
      </w:divBdr>
    </w:div>
    <w:div w:id="146557790">
      <w:bodyDiv w:val="1"/>
      <w:marLeft w:val="0"/>
      <w:marRight w:val="0"/>
      <w:marTop w:val="0"/>
      <w:marBottom w:val="0"/>
      <w:divBdr>
        <w:top w:val="none" w:sz="0" w:space="0" w:color="auto"/>
        <w:left w:val="none" w:sz="0" w:space="0" w:color="auto"/>
        <w:bottom w:val="none" w:sz="0" w:space="0" w:color="auto"/>
        <w:right w:val="none" w:sz="0" w:space="0" w:color="auto"/>
      </w:divBdr>
    </w:div>
    <w:div w:id="182523924">
      <w:bodyDiv w:val="1"/>
      <w:marLeft w:val="0"/>
      <w:marRight w:val="0"/>
      <w:marTop w:val="0"/>
      <w:marBottom w:val="0"/>
      <w:divBdr>
        <w:top w:val="none" w:sz="0" w:space="0" w:color="auto"/>
        <w:left w:val="none" w:sz="0" w:space="0" w:color="auto"/>
        <w:bottom w:val="none" w:sz="0" w:space="0" w:color="auto"/>
        <w:right w:val="none" w:sz="0" w:space="0" w:color="auto"/>
      </w:divBdr>
    </w:div>
    <w:div w:id="195968339">
      <w:bodyDiv w:val="1"/>
      <w:marLeft w:val="0"/>
      <w:marRight w:val="0"/>
      <w:marTop w:val="0"/>
      <w:marBottom w:val="0"/>
      <w:divBdr>
        <w:top w:val="none" w:sz="0" w:space="0" w:color="auto"/>
        <w:left w:val="none" w:sz="0" w:space="0" w:color="auto"/>
        <w:bottom w:val="none" w:sz="0" w:space="0" w:color="auto"/>
        <w:right w:val="none" w:sz="0" w:space="0" w:color="auto"/>
      </w:divBdr>
    </w:div>
    <w:div w:id="287322809">
      <w:bodyDiv w:val="1"/>
      <w:marLeft w:val="0"/>
      <w:marRight w:val="0"/>
      <w:marTop w:val="0"/>
      <w:marBottom w:val="0"/>
      <w:divBdr>
        <w:top w:val="none" w:sz="0" w:space="0" w:color="auto"/>
        <w:left w:val="none" w:sz="0" w:space="0" w:color="auto"/>
        <w:bottom w:val="none" w:sz="0" w:space="0" w:color="auto"/>
        <w:right w:val="none" w:sz="0" w:space="0" w:color="auto"/>
      </w:divBdr>
    </w:div>
    <w:div w:id="308021701">
      <w:bodyDiv w:val="1"/>
      <w:marLeft w:val="0"/>
      <w:marRight w:val="0"/>
      <w:marTop w:val="0"/>
      <w:marBottom w:val="0"/>
      <w:divBdr>
        <w:top w:val="none" w:sz="0" w:space="0" w:color="auto"/>
        <w:left w:val="none" w:sz="0" w:space="0" w:color="auto"/>
        <w:bottom w:val="none" w:sz="0" w:space="0" w:color="auto"/>
        <w:right w:val="none" w:sz="0" w:space="0" w:color="auto"/>
      </w:divBdr>
    </w:div>
    <w:div w:id="429669956">
      <w:bodyDiv w:val="1"/>
      <w:marLeft w:val="0"/>
      <w:marRight w:val="0"/>
      <w:marTop w:val="0"/>
      <w:marBottom w:val="0"/>
      <w:divBdr>
        <w:top w:val="none" w:sz="0" w:space="0" w:color="auto"/>
        <w:left w:val="none" w:sz="0" w:space="0" w:color="auto"/>
        <w:bottom w:val="none" w:sz="0" w:space="0" w:color="auto"/>
        <w:right w:val="none" w:sz="0" w:space="0" w:color="auto"/>
      </w:divBdr>
    </w:div>
    <w:div w:id="443382770">
      <w:bodyDiv w:val="1"/>
      <w:marLeft w:val="0"/>
      <w:marRight w:val="0"/>
      <w:marTop w:val="0"/>
      <w:marBottom w:val="0"/>
      <w:divBdr>
        <w:top w:val="none" w:sz="0" w:space="0" w:color="auto"/>
        <w:left w:val="none" w:sz="0" w:space="0" w:color="auto"/>
        <w:bottom w:val="none" w:sz="0" w:space="0" w:color="auto"/>
        <w:right w:val="none" w:sz="0" w:space="0" w:color="auto"/>
      </w:divBdr>
    </w:div>
    <w:div w:id="469252730">
      <w:bodyDiv w:val="1"/>
      <w:marLeft w:val="0"/>
      <w:marRight w:val="0"/>
      <w:marTop w:val="0"/>
      <w:marBottom w:val="0"/>
      <w:divBdr>
        <w:top w:val="none" w:sz="0" w:space="0" w:color="auto"/>
        <w:left w:val="none" w:sz="0" w:space="0" w:color="auto"/>
        <w:bottom w:val="none" w:sz="0" w:space="0" w:color="auto"/>
        <w:right w:val="none" w:sz="0" w:space="0" w:color="auto"/>
      </w:divBdr>
    </w:div>
    <w:div w:id="484981130">
      <w:bodyDiv w:val="1"/>
      <w:marLeft w:val="0"/>
      <w:marRight w:val="0"/>
      <w:marTop w:val="0"/>
      <w:marBottom w:val="0"/>
      <w:divBdr>
        <w:top w:val="none" w:sz="0" w:space="0" w:color="auto"/>
        <w:left w:val="none" w:sz="0" w:space="0" w:color="auto"/>
        <w:bottom w:val="none" w:sz="0" w:space="0" w:color="auto"/>
        <w:right w:val="none" w:sz="0" w:space="0" w:color="auto"/>
      </w:divBdr>
    </w:div>
    <w:div w:id="527137525">
      <w:bodyDiv w:val="1"/>
      <w:marLeft w:val="0"/>
      <w:marRight w:val="0"/>
      <w:marTop w:val="0"/>
      <w:marBottom w:val="0"/>
      <w:divBdr>
        <w:top w:val="none" w:sz="0" w:space="0" w:color="auto"/>
        <w:left w:val="none" w:sz="0" w:space="0" w:color="auto"/>
        <w:bottom w:val="none" w:sz="0" w:space="0" w:color="auto"/>
        <w:right w:val="none" w:sz="0" w:space="0" w:color="auto"/>
      </w:divBdr>
    </w:div>
    <w:div w:id="686099744">
      <w:bodyDiv w:val="1"/>
      <w:marLeft w:val="0"/>
      <w:marRight w:val="0"/>
      <w:marTop w:val="0"/>
      <w:marBottom w:val="0"/>
      <w:divBdr>
        <w:top w:val="none" w:sz="0" w:space="0" w:color="auto"/>
        <w:left w:val="none" w:sz="0" w:space="0" w:color="auto"/>
        <w:bottom w:val="none" w:sz="0" w:space="0" w:color="auto"/>
        <w:right w:val="none" w:sz="0" w:space="0" w:color="auto"/>
      </w:divBdr>
    </w:div>
    <w:div w:id="703747725">
      <w:bodyDiv w:val="1"/>
      <w:marLeft w:val="0"/>
      <w:marRight w:val="0"/>
      <w:marTop w:val="0"/>
      <w:marBottom w:val="0"/>
      <w:divBdr>
        <w:top w:val="none" w:sz="0" w:space="0" w:color="auto"/>
        <w:left w:val="none" w:sz="0" w:space="0" w:color="auto"/>
        <w:bottom w:val="none" w:sz="0" w:space="0" w:color="auto"/>
        <w:right w:val="none" w:sz="0" w:space="0" w:color="auto"/>
      </w:divBdr>
    </w:div>
    <w:div w:id="765226788">
      <w:bodyDiv w:val="1"/>
      <w:marLeft w:val="0"/>
      <w:marRight w:val="0"/>
      <w:marTop w:val="0"/>
      <w:marBottom w:val="0"/>
      <w:divBdr>
        <w:top w:val="none" w:sz="0" w:space="0" w:color="auto"/>
        <w:left w:val="none" w:sz="0" w:space="0" w:color="auto"/>
        <w:bottom w:val="none" w:sz="0" w:space="0" w:color="auto"/>
        <w:right w:val="none" w:sz="0" w:space="0" w:color="auto"/>
      </w:divBdr>
    </w:div>
    <w:div w:id="916591805">
      <w:bodyDiv w:val="1"/>
      <w:marLeft w:val="0"/>
      <w:marRight w:val="0"/>
      <w:marTop w:val="0"/>
      <w:marBottom w:val="0"/>
      <w:divBdr>
        <w:top w:val="none" w:sz="0" w:space="0" w:color="auto"/>
        <w:left w:val="none" w:sz="0" w:space="0" w:color="auto"/>
        <w:bottom w:val="none" w:sz="0" w:space="0" w:color="auto"/>
        <w:right w:val="none" w:sz="0" w:space="0" w:color="auto"/>
      </w:divBdr>
    </w:div>
    <w:div w:id="935745782">
      <w:bodyDiv w:val="1"/>
      <w:marLeft w:val="0"/>
      <w:marRight w:val="0"/>
      <w:marTop w:val="0"/>
      <w:marBottom w:val="0"/>
      <w:divBdr>
        <w:top w:val="none" w:sz="0" w:space="0" w:color="auto"/>
        <w:left w:val="none" w:sz="0" w:space="0" w:color="auto"/>
        <w:bottom w:val="none" w:sz="0" w:space="0" w:color="auto"/>
        <w:right w:val="none" w:sz="0" w:space="0" w:color="auto"/>
      </w:divBdr>
    </w:div>
    <w:div w:id="1084061277">
      <w:bodyDiv w:val="1"/>
      <w:marLeft w:val="0"/>
      <w:marRight w:val="0"/>
      <w:marTop w:val="0"/>
      <w:marBottom w:val="0"/>
      <w:divBdr>
        <w:top w:val="none" w:sz="0" w:space="0" w:color="auto"/>
        <w:left w:val="none" w:sz="0" w:space="0" w:color="auto"/>
        <w:bottom w:val="none" w:sz="0" w:space="0" w:color="auto"/>
        <w:right w:val="none" w:sz="0" w:space="0" w:color="auto"/>
      </w:divBdr>
    </w:div>
    <w:div w:id="1131903827">
      <w:bodyDiv w:val="1"/>
      <w:marLeft w:val="0"/>
      <w:marRight w:val="0"/>
      <w:marTop w:val="0"/>
      <w:marBottom w:val="0"/>
      <w:divBdr>
        <w:top w:val="none" w:sz="0" w:space="0" w:color="auto"/>
        <w:left w:val="none" w:sz="0" w:space="0" w:color="auto"/>
        <w:bottom w:val="none" w:sz="0" w:space="0" w:color="auto"/>
        <w:right w:val="none" w:sz="0" w:space="0" w:color="auto"/>
      </w:divBdr>
    </w:div>
    <w:div w:id="1162620158">
      <w:bodyDiv w:val="1"/>
      <w:marLeft w:val="0"/>
      <w:marRight w:val="0"/>
      <w:marTop w:val="0"/>
      <w:marBottom w:val="0"/>
      <w:divBdr>
        <w:top w:val="none" w:sz="0" w:space="0" w:color="auto"/>
        <w:left w:val="none" w:sz="0" w:space="0" w:color="auto"/>
        <w:bottom w:val="none" w:sz="0" w:space="0" w:color="auto"/>
        <w:right w:val="none" w:sz="0" w:space="0" w:color="auto"/>
      </w:divBdr>
    </w:div>
    <w:div w:id="1198392968">
      <w:bodyDiv w:val="1"/>
      <w:marLeft w:val="0"/>
      <w:marRight w:val="0"/>
      <w:marTop w:val="0"/>
      <w:marBottom w:val="0"/>
      <w:divBdr>
        <w:top w:val="none" w:sz="0" w:space="0" w:color="auto"/>
        <w:left w:val="none" w:sz="0" w:space="0" w:color="auto"/>
        <w:bottom w:val="none" w:sz="0" w:space="0" w:color="auto"/>
        <w:right w:val="none" w:sz="0" w:space="0" w:color="auto"/>
      </w:divBdr>
    </w:div>
    <w:div w:id="1214851030">
      <w:bodyDiv w:val="1"/>
      <w:marLeft w:val="0"/>
      <w:marRight w:val="0"/>
      <w:marTop w:val="0"/>
      <w:marBottom w:val="0"/>
      <w:divBdr>
        <w:top w:val="none" w:sz="0" w:space="0" w:color="auto"/>
        <w:left w:val="none" w:sz="0" w:space="0" w:color="auto"/>
        <w:bottom w:val="none" w:sz="0" w:space="0" w:color="auto"/>
        <w:right w:val="none" w:sz="0" w:space="0" w:color="auto"/>
      </w:divBdr>
    </w:div>
    <w:div w:id="1237135084">
      <w:bodyDiv w:val="1"/>
      <w:marLeft w:val="0"/>
      <w:marRight w:val="0"/>
      <w:marTop w:val="0"/>
      <w:marBottom w:val="0"/>
      <w:divBdr>
        <w:top w:val="none" w:sz="0" w:space="0" w:color="auto"/>
        <w:left w:val="none" w:sz="0" w:space="0" w:color="auto"/>
        <w:bottom w:val="none" w:sz="0" w:space="0" w:color="auto"/>
        <w:right w:val="none" w:sz="0" w:space="0" w:color="auto"/>
      </w:divBdr>
    </w:div>
    <w:div w:id="1271933495">
      <w:bodyDiv w:val="1"/>
      <w:marLeft w:val="0"/>
      <w:marRight w:val="0"/>
      <w:marTop w:val="0"/>
      <w:marBottom w:val="0"/>
      <w:divBdr>
        <w:top w:val="none" w:sz="0" w:space="0" w:color="auto"/>
        <w:left w:val="none" w:sz="0" w:space="0" w:color="auto"/>
        <w:bottom w:val="none" w:sz="0" w:space="0" w:color="auto"/>
        <w:right w:val="none" w:sz="0" w:space="0" w:color="auto"/>
      </w:divBdr>
    </w:div>
    <w:div w:id="1302921554">
      <w:bodyDiv w:val="1"/>
      <w:marLeft w:val="0"/>
      <w:marRight w:val="0"/>
      <w:marTop w:val="0"/>
      <w:marBottom w:val="0"/>
      <w:divBdr>
        <w:top w:val="none" w:sz="0" w:space="0" w:color="auto"/>
        <w:left w:val="none" w:sz="0" w:space="0" w:color="auto"/>
        <w:bottom w:val="none" w:sz="0" w:space="0" w:color="auto"/>
        <w:right w:val="none" w:sz="0" w:space="0" w:color="auto"/>
      </w:divBdr>
    </w:div>
    <w:div w:id="1312566413">
      <w:bodyDiv w:val="1"/>
      <w:marLeft w:val="0"/>
      <w:marRight w:val="0"/>
      <w:marTop w:val="0"/>
      <w:marBottom w:val="0"/>
      <w:divBdr>
        <w:top w:val="none" w:sz="0" w:space="0" w:color="auto"/>
        <w:left w:val="none" w:sz="0" w:space="0" w:color="auto"/>
        <w:bottom w:val="none" w:sz="0" w:space="0" w:color="auto"/>
        <w:right w:val="none" w:sz="0" w:space="0" w:color="auto"/>
      </w:divBdr>
    </w:div>
    <w:div w:id="1429038425">
      <w:bodyDiv w:val="1"/>
      <w:marLeft w:val="0"/>
      <w:marRight w:val="0"/>
      <w:marTop w:val="0"/>
      <w:marBottom w:val="0"/>
      <w:divBdr>
        <w:top w:val="none" w:sz="0" w:space="0" w:color="auto"/>
        <w:left w:val="none" w:sz="0" w:space="0" w:color="auto"/>
        <w:bottom w:val="none" w:sz="0" w:space="0" w:color="auto"/>
        <w:right w:val="none" w:sz="0" w:space="0" w:color="auto"/>
      </w:divBdr>
    </w:div>
    <w:div w:id="1437794436">
      <w:bodyDiv w:val="1"/>
      <w:marLeft w:val="0"/>
      <w:marRight w:val="0"/>
      <w:marTop w:val="0"/>
      <w:marBottom w:val="0"/>
      <w:divBdr>
        <w:top w:val="none" w:sz="0" w:space="0" w:color="auto"/>
        <w:left w:val="none" w:sz="0" w:space="0" w:color="auto"/>
        <w:bottom w:val="none" w:sz="0" w:space="0" w:color="auto"/>
        <w:right w:val="none" w:sz="0" w:space="0" w:color="auto"/>
      </w:divBdr>
    </w:div>
    <w:div w:id="1524320196">
      <w:bodyDiv w:val="1"/>
      <w:marLeft w:val="0"/>
      <w:marRight w:val="0"/>
      <w:marTop w:val="0"/>
      <w:marBottom w:val="0"/>
      <w:divBdr>
        <w:top w:val="none" w:sz="0" w:space="0" w:color="auto"/>
        <w:left w:val="none" w:sz="0" w:space="0" w:color="auto"/>
        <w:bottom w:val="none" w:sz="0" w:space="0" w:color="auto"/>
        <w:right w:val="none" w:sz="0" w:space="0" w:color="auto"/>
      </w:divBdr>
    </w:div>
    <w:div w:id="1527447766">
      <w:bodyDiv w:val="1"/>
      <w:marLeft w:val="0"/>
      <w:marRight w:val="0"/>
      <w:marTop w:val="0"/>
      <w:marBottom w:val="0"/>
      <w:divBdr>
        <w:top w:val="none" w:sz="0" w:space="0" w:color="auto"/>
        <w:left w:val="none" w:sz="0" w:space="0" w:color="auto"/>
        <w:bottom w:val="none" w:sz="0" w:space="0" w:color="auto"/>
        <w:right w:val="none" w:sz="0" w:space="0" w:color="auto"/>
      </w:divBdr>
    </w:div>
    <w:div w:id="1629700013">
      <w:bodyDiv w:val="1"/>
      <w:marLeft w:val="0"/>
      <w:marRight w:val="0"/>
      <w:marTop w:val="0"/>
      <w:marBottom w:val="0"/>
      <w:divBdr>
        <w:top w:val="none" w:sz="0" w:space="0" w:color="auto"/>
        <w:left w:val="none" w:sz="0" w:space="0" w:color="auto"/>
        <w:bottom w:val="none" w:sz="0" w:space="0" w:color="auto"/>
        <w:right w:val="none" w:sz="0" w:space="0" w:color="auto"/>
      </w:divBdr>
    </w:div>
    <w:div w:id="1659768776">
      <w:bodyDiv w:val="1"/>
      <w:marLeft w:val="0"/>
      <w:marRight w:val="0"/>
      <w:marTop w:val="0"/>
      <w:marBottom w:val="0"/>
      <w:divBdr>
        <w:top w:val="none" w:sz="0" w:space="0" w:color="auto"/>
        <w:left w:val="none" w:sz="0" w:space="0" w:color="auto"/>
        <w:bottom w:val="none" w:sz="0" w:space="0" w:color="auto"/>
        <w:right w:val="none" w:sz="0" w:space="0" w:color="auto"/>
      </w:divBdr>
    </w:div>
    <w:div w:id="1672872866">
      <w:bodyDiv w:val="1"/>
      <w:marLeft w:val="0"/>
      <w:marRight w:val="0"/>
      <w:marTop w:val="0"/>
      <w:marBottom w:val="0"/>
      <w:divBdr>
        <w:top w:val="none" w:sz="0" w:space="0" w:color="auto"/>
        <w:left w:val="none" w:sz="0" w:space="0" w:color="auto"/>
        <w:bottom w:val="none" w:sz="0" w:space="0" w:color="auto"/>
        <w:right w:val="none" w:sz="0" w:space="0" w:color="auto"/>
      </w:divBdr>
    </w:div>
    <w:div w:id="1697384400">
      <w:bodyDiv w:val="1"/>
      <w:marLeft w:val="0"/>
      <w:marRight w:val="0"/>
      <w:marTop w:val="0"/>
      <w:marBottom w:val="0"/>
      <w:divBdr>
        <w:top w:val="none" w:sz="0" w:space="0" w:color="auto"/>
        <w:left w:val="none" w:sz="0" w:space="0" w:color="auto"/>
        <w:bottom w:val="none" w:sz="0" w:space="0" w:color="auto"/>
        <w:right w:val="none" w:sz="0" w:space="0" w:color="auto"/>
      </w:divBdr>
    </w:div>
    <w:div w:id="1878657089">
      <w:bodyDiv w:val="1"/>
      <w:marLeft w:val="0"/>
      <w:marRight w:val="0"/>
      <w:marTop w:val="0"/>
      <w:marBottom w:val="0"/>
      <w:divBdr>
        <w:top w:val="none" w:sz="0" w:space="0" w:color="auto"/>
        <w:left w:val="none" w:sz="0" w:space="0" w:color="auto"/>
        <w:bottom w:val="none" w:sz="0" w:space="0" w:color="auto"/>
        <w:right w:val="none" w:sz="0" w:space="0" w:color="auto"/>
      </w:divBdr>
    </w:div>
    <w:div w:id="1942909019">
      <w:bodyDiv w:val="1"/>
      <w:marLeft w:val="0"/>
      <w:marRight w:val="0"/>
      <w:marTop w:val="0"/>
      <w:marBottom w:val="0"/>
      <w:divBdr>
        <w:top w:val="none" w:sz="0" w:space="0" w:color="auto"/>
        <w:left w:val="none" w:sz="0" w:space="0" w:color="auto"/>
        <w:bottom w:val="none" w:sz="0" w:space="0" w:color="auto"/>
        <w:right w:val="none" w:sz="0" w:space="0" w:color="auto"/>
      </w:divBdr>
    </w:div>
    <w:div w:id="1993948932">
      <w:bodyDiv w:val="1"/>
      <w:marLeft w:val="0"/>
      <w:marRight w:val="0"/>
      <w:marTop w:val="0"/>
      <w:marBottom w:val="0"/>
      <w:divBdr>
        <w:top w:val="none" w:sz="0" w:space="0" w:color="auto"/>
        <w:left w:val="none" w:sz="0" w:space="0" w:color="auto"/>
        <w:bottom w:val="none" w:sz="0" w:space="0" w:color="auto"/>
        <w:right w:val="none" w:sz="0" w:space="0" w:color="auto"/>
      </w:divBdr>
    </w:div>
    <w:div w:id="2008169929">
      <w:bodyDiv w:val="1"/>
      <w:marLeft w:val="0"/>
      <w:marRight w:val="0"/>
      <w:marTop w:val="0"/>
      <w:marBottom w:val="0"/>
      <w:divBdr>
        <w:top w:val="none" w:sz="0" w:space="0" w:color="auto"/>
        <w:left w:val="none" w:sz="0" w:space="0" w:color="auto"/>
        <w:bottom w:val="none" w:sz="0" w:space="0" w:color="auto"/>
        <w:right w:val="none" w:sz="0" w:space="0" w:color="auto"/>
      </w:divBdr>
    </w:div>
    <w:div w:id="2062096642">
      <w:bodyDiv w:val="1"/>
      <w:marLeft w:val="0"/>
      <w:marRight w:val="0"/>
      <w:marTop w:val="0"/>
      <w:marBottom w:val="0"/>
      <w:divBdr>
        <w:top w:val="none" w:sz="0" w:space="0" w:color="auto"/>
        <w:left w:val="none" w:sz="0" w:space="0" w:color="auto"/>
        <w:bottom w:val="none" w:sz="0" w:space="0" w:color="auto"/>
        <w:right w:val="none" w:sz="0" w:space="0" w:color="auto"/>
      </w:divBdr>
    </w:div>
    <w:div w:id="2136214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karchikkodi/topic.github.io/blob/main/kruskal.txt" TargetMode="External"/><Relationship Id="rId13" Type="http://schemas.openxmlformats.org/officeDocument/2006/relationships/hyperlink" Target="https://github.com/Omkarchikkodi/topic.github.io/blob/main/dijkstra.txt" TargetMode="External"/><Relationship Id="rId18" Type="http://schemas.openxmlformats.org/officeDocument/2006/relationships/hyperlink" Target="https://github.com/Omkarchikkodi/topic.github.io/blob/main/bfs%20dfs.txt" TargetMode="External"/><Relationship Id="rId3" Type="http://schemas.openxmlformats.org/officeDocument/2006/relationships/styles" Target="styles.xml"/><Relationship Id="rId21" Type="http://schemas.openxmlformats.org/officeDocument/2006/relationships/hyperlink" Target="https://github.com/Omkarchikkodi/topic.github.io/blob/main/optimisation.txt" TargetMode="External"/><Relationship Id="rId7" Type="http://schemas.openxmlformats.org/officeDocument/2006/relationships/endnotes" Target="endnotes.xml"/><Relationship Id="rId12" Type="http://schemas.openxmlformats.org/officeDocument/2006/relationships/hyperlink" Target="https://github.com/Omkarchikkodi/topic.github.io/blob/main/prims.txt" TargetMode="External"/><Relationship Id="rId17" Type="http://schemas.openxmlformats.org/officeDocument/2006/relationships/hyperlink" Target="https://github.com/Omkarchikkodi/topic.github.io/blob/main/decision%20tree.txt" TargetMode="External"/><Relationship Id="rId2" Type="http://schemas.openxmlformats.org/officeDocument/2006/relationships/numbering" Target="numbering.xml"/><Relationship Id="rId16" Type="http://schemas.openxmlformats.org/officeDocument/2006/relationships/hyperlink" Target="https://github.com/Omkarchikkodi/topic.github.io/blob/main/bfs%20dfs.txt" TargetMode="External"/><Relationship Id="rId20" Type="http://schemas.openxmlformats.org/officeDocument/2006/relationships/hyperlink" Target="https://github.com/Omkarchikkodi/topic.github.io/blob/main/graph%20matching.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Omkarchikkodi/topic.github.io/blob/main/bfs%20dfs.txt"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github.com/Omkarchikkodi/topic.github.io/blob/main/bfs%20dfs.txt" TargetMode="External"/><Relationship Id="rId4" Type="http://schemas.openxmlformats.org/officeDocument/2006/relationships/settings" Target="settings.xml"/><Relationship Id="rId9" Type="http://schemas.openxmlformats.org/officeDocument/2006/relationships/hyperlink" Target="https://github.com/Omkarchikkodi/topic.github.io/blob/main/prims.txt" TargetMode="External"/><Relationship Id="rId14" Type="http://schemas.openxmlformats.org/officeDocument/2006/relationships/hyperlink" Target="https://github.com/Omkarchikkodi/topic.github.io/blob/main/kruskal.tx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3162</Words>
  <Characters>17961</Characters>
  <Application>Microsoft Office Word</Application>
  <DocSecurity>0</DocSecurity>
  <Lines>498</Lines>
  <Paragraphs>346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Omkar Chikkodi</cp:lastModifiedBy>
  <cp:revision>3</cp:revision>
  <dcterms:created xsi:type="dcterms:W3CDTF">2013-12-23T23:15:00Z</dcterms:created>
  <dcterms:modified xsi:type="dcterms:W3CDTF">2024-12-29T18:32:00Z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dd94141bab1c90540bc234fedf9b8dcd6f7f0310a58c62f2513bac37db9ca679</vt:lpwstr>
  </property>
</Properties>
</file>